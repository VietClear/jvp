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F4A5D" w14:textId="77777777" w:rsidR="008B212B" w:rsidRDefault="00000000">
      <w:pPr>
        <w:pStyle w:val="Title"/>
      </w:pPr>
      <w:r>
        <w:t>John's Vietnamese Phrases App — Build Plan</w:t>
      </w:r>
    </w:p>
    <w:p w14:paraId="2EB4AA21" w14:textId="77777777" w:rsidR="008B212B" w:rsidRDefault="00000000">
      <w:r>
        <w:t>This document outlines the full build plan for the Vietnamese Phrase App. It includes the app structure, categories, phrases with English translations, and tone information. The plan covers two phases: (1) Weekend MVP with ~30 preloaded phrases, and (2) Add-Phrase Phase with Giọng Nói AI integration for adding new phrases. All specifications here are final for the build.</w:t>
      </w:r>
    </w:p>
    <w:p w14:paraId="63EF6D62" w14:textId="77777777" w:rsidR="008B212B" w:rsidRDefault="00000000">
      <w:pPr>
        <w:pStyle w:val="Heading1"/>
      </w:pPr>
      <w:r>
        <w:t>1. App Structure</w:t>
      </w:r>
    </w:p>
    <w:p w14:paraId="734427AF" w14:textId="77777777" w:rsidR="008B212B" w:rsidRDefault="00000000">
      <w:r>
        <w:t>- Title: 'John’s Vietnamese Phrases' on Home Screen</w:t>
      </w:r>
      <w:r>
        <w:br/>
        <w:t>- 5 categories of phrases (Essentials, Food &amp; Drink, Travel, Social, Shopping &amp; Money)</w:t>
      </w:r>
      <w:r>
        <w:br/>
        <w:t>- Category screen: List of phrases with Vietnamese (large font), English (smaller font), tone chips, and ▶︎ play button</w:t>
      </w:r>
      <w:r>
        <w:br/>
        <w:t>- Audio: Giọng Nói AI, clear but natural pace</w:t>
      </w:r>
      <w:r>
        <w:br/>
        <w:t>- Offline playback after first install</w:t>
      </w:r>
      <w:r>
        <w:br/>
        <w:t>- Info modal: Southern tone legend</w:t>
      </w:r>
      <w:r>
        <w:br/>
        <w:t>- MVP = Preloaded phrases only; Add-Phrase Phase = User input + TTS proxy + local caching</w:t>
      </w:r>
      <w:r>
        <w:br/>
      </w:r>
    </w:p>
    <w:p w14:paraId="18B351AC" w14:textId="77777777" w:rsidR="008B212B" w:rsidRDefault="00000000">
      <w:pPr>
        <w:pStyle w:val="Heading1"/>
      </w:pPr>
      <w:r>
        <w:t>2. Categories &amp; Phrases</w:t>
      </w:r>
    </w:p>
    <w:p w14:paraId="3250F8F2" w14:textId="77777777" w:rsidR="008B212B" w:rsidRDefault="00000000">
      <w:pPr>
        <w:pStyle w:val="Heading2"/>
      </w:pPr>
      <w:r>
        <w:t>Essentials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212B" w14:paraId="61D7C017" w14:textId="77777777">
        <w:tc>
          <w:tcPr>
            <w:tcW w:w="2880" w:type="dxa"/>
          </w:tcPr>
          <w:p w14:paraId="676B1E00" w14:textId="77777777" w:rsidR="008B212B" w:rsidRDefault="00000000">
            <w:r>
              <w:t>Vietnamese</w:t>
            </w:r>
          </w:p>
        </w:tc>
        <w:tc>
          <w:tcPr>
            <w:tcW w:w="2880" w:type="dxa"/>
          </w:tcPr>
          <w:p w14:paraId="136AC7C9" w14:textId="77777777" w:rsidR="008B212B" w:rsidRDefault="00000000">
            <w:r>
              <w:t>English</w:t>
            </w:r>
          </w:p>
        </w:tc>
        <w:tc>
          <w:tcPr>
            <w:tcW w:w="2880" w:type="dxa"/>
          </w:tcPr>
          <w:p w14:paraId="027F1F13" w14:textId="77777777" w:rsidR="008B212B" w:rsidRDefault="00000000">
            <w:r>
              <w:t>Tones (Southern)</w:t>
            </w:r>
          </w:p>
        </w:tc>
      </w:tr>
      <w:tr w:rsidR="008B212B" w14:paraId="00DA010D" w14:textId="77777777">
        <w:tc>
          <w:tcPr>
            <w:tcW w:w="2880" w:type="dxa"/>
          </w:tcPr>
          <w:p w14:paraId="2CF1284C" w14:textId="77777777" w:rsidR="008B212B" w:rsidRDefault="00000000">
            <w:r>
              <w:t>Xin chào</w:t>
            </w:r>
          </w:p>
        </w:tc>
        <w:tc>
          <w:tcPr>
            <w:tcW w:w="2880" w:type="dxa"/>
          </w:tcPr>
          <w:p w14:paraId="3AA3B258" w14:textId="77777777" w:rsidR="008B212B" w:rsidRDefault="00000000">
            <w:r>
              <w:t>Hello</w:t>
            </w:r>
          </w:p>
        </w:tc>
        <w:tc>
          <w:tcPr>
            <w:tcW w:w="2880" w:type="dxa"/>
          </w:tcPr>
          <w:p w14:paraId="34FD9F6E" w14:textId="77777777" w:rsidR="008B212B" w:rsidRDefault="00000000">
            <w:r>
              <w:t>sắc, huyền</w:t>
            </w:r>
          </w:p>
        </w:tc>
      </w:tr>
      <w:tr w:rsidR="008B212B" w14:paraId="170A254E" w14:textId="77777777">
        <w:tc>
          <w:tcPr>
            <w:tcW w:w="2880" w:type="dxa"/>
          </w:tcPr>
          <w:p w14:paraId="46670B24" w14:textId="77777777" w:rsidR="008B212B" w:rsidRDefault="00000000">
            <w:r>
              <w:t>Tạm biệt</w:t>
            </w:r>
          </w:p>
        </w:tc>
        <w:tc>
          <w:tcPr>
            <w:tcW w:w="2880" w:type="dxa"/>
          </w:tcPr>
          <w:p w14:paraId="7A233F7D" w14:textId="77777777" w:rsidR="008B212B" w:rsidRDefault="00000000">
            <w:r>
              <w:t>Goodbye</w:t>
            </w:r>
          </w:p>
        </w:tc>
        <w:tc>
          <w:tcPr>
            <w:tcW w:w="2880" w:type="dxa"/>
          </w:tcPr>
          <w:p w14:paraId="35479ACB" w14:textId="77777777" w:rsidR="008B212B" w:rsidRDefault="00000000">
            <w:r>
              <w:t>nặng, sắc</w:t>
            </w:r>
          </w:p>
        </w:tc>
      </w:tr>
      <w:tr w:rsidR="008B212B" w14:paraId="087EA400" w14:textId="77777777">
        <w:tc>
          <w:tcPr>
            <w:tcW w:w="2880" w:type="dxa"/>
          </w:tcPr>
          <w:p w14:paraId="7B45E6B7" w14:textId="77777777" w:rsidR="008B212B" w:rsidRDefault="00000000">
            <w:r>
              <w:t>Khỏe không?</w:t>
            </w:r>
          </w:p>
        </w:tc>
        <w:tc>
          <w:tcPr>
            <w:tcW w:w="2880" w:type="dxa"/>
          </w:tcPr>
          <w:p w14:paraId="43B10253" w14:textId="77777777" w:rsidR="008B212B" w:rsidRDefault="00000000">
            <w:r>
              <w:t>How are you?</w:t>
            </w:r>
          </w:p>
        </w:tc>
        <w:tc>
          <w:tcPr>
            <w:tcW w:w="2880" w:type="dxa"/>
          </w:tcPr>
          <w:p w14:paraId="78B31020" w14:textId="77777777" w:rsidR="008B212B" w:rsidRDefault="00000000">
            <w:r>
              <w:t>hỏi, không</w:t>
            </w:r>
          </w:p>
        </w:tc>
      </w:tr>
      <w:tr w:rsidR="008B212B" w14:paraId="176545BE" w14:textId="77777777">
        <w:tc>
          <w:tcPr>
            <w:tcW w:w="2880" w:type="dxa"/>
          </w:tcPr>
          <w:p w14:paraId="7D663796" w14:textId="77777777" w:rsidR="008B212B" w:rsidRDefault="00000000">
            <w:r>
              <w:t>Tôi khỏe</w:t>
            </w:r>
          </w:p>
        </w:tc>
        <w:tc>
          <w:tcPr>
            <w:tcW w:w="2880" w:type="dxa"/>
          </w:tcPr>
          <w:p w14:paraId="556F8069" w14:textId="77777777" w:rsidR="008B212B" w:rsidRDefault="00000000">
            <w:r>
              <w:t>I’m fine</w:t>
            </w:r>
          </w:p>
        </w:tc>
        <w:tc>
          <w:tcPr>
            <w:tcW w:w="2880" w:type="dxa"/>
          </w:tcPr>
          <w:p w14:paraId="319E0CFE" w14:textId="77777777" w:rsidR="008B212B" w:rsidRDefault="00000000">
            <w:r>
              <w:t>không, hỏi</w:t>
            </w:r>
          </w:p>
        </w:tc>
      </w:tr>
      <w:tr w:rsidR="008B212B" w14:paraId="62340287" w14:textId="77777777">
        <w:tc>
          <w:tcPr>
            <w:tcW w:w="2880" w:type="dxa"/>
          </w:tcPr>
          <w:p w14:paraId="74B925F1" w14:textId="77777777" w:rsidR="008B212B" w:rsidRDefault="00000000"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ơn</w:t>
            </w:r>
            <w:proofErr w:type="spellEnd"/>
          </w:p>
          <w:p w14:paraId="233138DB" w14:textId="3352F774" w:rsidR="00742063" w:rsidRDefault="00742063">
            <w:proofErr w:type="spellStart"/>
            <w:r w:rsidRPr="00742063">
              <w:t>Tôi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chỉ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nói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được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một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chút</w:t>
            </w:r>
            <w:proofErr w:type="spellEnd"/>
            <w:r w:rsidRPr="00742063">
              <w:t xml:space="preserve"> </w:t>
            </w:r>
            <w:proofErr w:type="spellStart"/>
            <w:r w:rsidRPr="00742063">
              <w:t>tiếng</w:t>
            </w:r>
            <w:proofErr w:type="spellEnd"/>
            <w:r w:rsidRPr="00742063">
              <w:t xml:space="preserve"> Việt</w:t>
            </w:r>
          </w:p>
        </w:tc>
        <w:tc>
          <w:tcPr>
            <w:tcW w:w="2880" w:type="dxa"/>
          </w:tcPr>
          <w:p w14:paraId="44750F20" w14:textId="77777777" w:rsidR="008B212B" w:rsidRDefault="00000000">
            <w:r>
              <w:t>Thank you</w:t>
            </w:r>
          </w:p>
          <w:p w14:paraId="325EF131" w14:textId="779123DB" w:rsidR="00742063" w:rsidRDefault="00742063">
            <w:r w:rsidRPr="00742063">
              <w:t>I only speak a little Vietnamese</w:t>
            </w:r>
          </w:p>
        </w:tc>
        <w:tc>
          <w:tcPr>
            <w:tcW w:w="2880" w:type="dxa"/>
          </w:tcPr>
          <w:p w14:paraId="688A21A9" w14:textId="77777777" w:rsidR="008B212B" w:rsidRDefault="00000000"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</w:p>
          <w:p w14:paraId="7F57B126" w14:textId="213E8239" w:rsidR="00742063" w:rsidRDefault="00742063">
            <w:proofErr w:type="spellStart"/>
            <w:r w:rsidRPr="00742063">
              <w:t>không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hỏi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sắc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nặng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nặng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sắc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sắc</w:t>
            </w:r>
            <w:proofErr w:type="spellEnd"/>
            <w:r w:rsidRPr="00742063">
              <w:t xml:space="preserve">, </w:t>
            </w:r>
            <w:proofErr w:type="spellStart"/>
            <w:r w:rsidRPr="00742063">
              <w:t>nặng</w:t>
            </w:r>
            <w:proofErr w:type="spellEnd"/>
          </w:p>
        </w:tc>
      </w:tr>
      <w:tr w:rsidR="008B212B" w14:paraId="07C18678" w14:textId="77777777">
        <w:tc>
          <w:tcPr>
            <w:tcW w:w="2880" w:type="dxa"/>
          </w:tcPr>
          <w:p w14:paraId="0051DB79" w14:textId="77777777" w:rsidR="008B212B" w:rsidRDefault="00000000">
            <w:r>
              <w:t>Không có gì</w:t>
            </w:r>
          </w:p>
        </w:tc>
        <w:tc>
          <w:tcPr>
            <w:tcW w:w="2880" w:type="dxa"/>
          </w:tcPr>
          <w:p w14:paraId="5F5D700C" w14:textId="77777777" w:rsidR="008B212B" w:rsidRDefault="00000000">
            <w:r>
              <w:t>You’re welcome / no problem</w:t>
            </w:r>
          </w:p>
        </w:tc>
        <w:tc>
          <w:tcPr>
            <w:tcW w:w="2880" w:type="dxa"/>
          </w:tcPr>
          <w:p w14:paraId="1EA053F4" w14:textId="77777777" w:rsidR="008B212B" w:rsidRDefault="00000000">
            <w:r>
              <w:t>không, sắc, không</w:t>
            </w:r>
          </w:p>
        </w:tc>
      </w:tr>
      <w:tr w:rsidR="008B212B" w14:paraId="7D68E5F2" w14:textId="77777777">
        <w:tc>
          <w:tcPr>
            <w:tcW w:w="2880" w:type="dxa"/>
          </w:tcPr>
          <w:p w14:paraId="2650605E" w14:textId="77777777" w:rsidR="008B212B" w:rsidRDefault="00000000">
            <w:r>
              <w:lastRenderedPageBreak/>
              <w:t>Rất vui được gặp bạn</w:t>
            </w:r>
          </w:p>
        </w:tc>
        <w:tc>
          <w:tcPr>
            <w:tcW w:w="2880" w:type="dxa"/>
          </w:tcPr>
          <w:p w14:paraId="748DC785" w14:textId="77777777" w:rsidR="008B212B" w:rsidRDefault="00000000">
            <w:r>
              <w:t>Nice to meet you</w:t>
            </w:r>
          </w:p>
        </w:tc>
        <w:tc>
          <w:tcPr>
            <w:tcW w:w="2880" w:type="dxa"/>
          </w:tcPr>
          <w:p w14:paraId="7E2C1D31" w14:textId="77777777" w:rsidR="008B212B" w:rsidRDefault="00000000">
            <w:r>
              <w:t>sắc, không, nặng, nặng, nặng</w:t>
            </w:r>
          </w:p>
        </w:tc>
      </w:tr>
    </w:tbl>
    <w:p w14:paraId="3C4A6C93" w14:textId="77777777" w:rsidR="008B212B" w:rsidRDefault="00000000">
      <w:pPr>
        <w:pStyle w:val="Heading2"/>
      </w:pPr>
      <w:r>
        <w:t>Food &amp; Drink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212B" w14:paraId="60A96654" w14:textId="77777777">
        <w:tc>
          <w:tcPr>
            <w:tcW w:w="2880" w:type="dxa"/>
          </w:tcPr>
          <w:p w14:paraId="0E342064" w14:textId="77777777" w:rsidR="008B212B" w:rsidRDefault="00000000">
            <w:r>
              <w:t>Vietnamese</w:t>
            </w:r>
          </w:p>
        </w:tc>
        <w:tc>
          <w:tcPr>
            <w:tcW w:w="2880" w:type="dxa"/>
          </w:tcPr>
          <w:p w14:paraId="00CB5FC5" w14:textId="77777777" w:rsidR="008B212B" w:rsidRDefault="00000000">
            <w:r>
              <w:t>English</w:t>
            </w:r>
          </w:p>
        </w:tc>
        <w:tc>
          <w:tcPr>
            <w:tcW w:w="2880" w:type="dxa"/>
          </w:tcPr>
          <w:p w14:paraId="1525A7F7" w14:textId="77777777" w:rsidR="008B212B" w:rsidRDefault="00000000">
            <w:r>
              <w:t>Tones (Southern)</w:t>
            </w:r>
          </w:p>
        </w:tc>
      </w:tr>
      <w:tr w:rsidR="008B212B" w14:paraId="68346054" w14:textId="77777777">
        <w:tc>
          <w:tcPr>
            <w:tcW w:w="2880" w:type="dxa"/>
          </w:tcPr>
          <w:p w14:paraId="5DC78150" w14:textId="77777777" w:rsidR="008B212B" w:rsidRDefault="00000000">
            <w:r>
              <w:t>Cà phê sữa đá</w:t>
            </w:r>
          </w:p>
        </w:tc>
        <w:tc>
          <w:tcPr>
            <w:tcW w:w="2880" w:type="dxa"/>
          </w:tcPr>
          <w:p w14:paraId="49B8C5A9" w14:textId="77777777" w:rsidR="008B212B" w:rsidRDefault="00000000">
            <w:r>
              <w:t>Iced coffee with milk</w:t>
            </w:r>
          </w:p>
        </w:tc>
        <w:tc>
          <w:tcPr>
            <w:tcW w:w="2880" w:type="dxa"/>
          </w:tcPr>
          <w:p w14:paraId="5083B7F0" w14:textId="77777777" w:rsidR="008B212B" w:rsidRDefault="00000000">
            <w:r>
              <w:t>huyền, không, sắc, sắc</w:t>
            </w:r>
          </w:p>
        </w:tc>
      </w:tr>
      <w:tr w:rsidR="008B212B" w14:paraId="6E412E68" w14:textId="77777777">
        <w:tc>
          <w:tcPr>
            <w:tcW w:w="2880" w:type="dxa"/>
          </w:tcPr>
          <w:p w14:paraId="3C60772B" w14:textId="77777777" w:rsidR="008B212B" w:rsidRDefault="00000000">
            <w:r>
              <w:t>Cho tôi một ly bia</w:t>
            </w:r>
          </w:p>
        </w:tc>
        <w:tc>
          <w:tcPr>
            <w:tcW w:w="2880" w:type="dxa"/>
          </w:tcPr>
          <w:p w14:paraId="5BC881BD" w14:textId="77777777" w:rsidR="008B212B" w:rsidRDefault="00000000">
            <w:r>
              <w:t>Give me a beer</w:t>
            </w:r>
          </w:p>
        </w:tc>
        <w:tc>
          <w:tcPr>
            <w:tcW w:w="2880" w:type="dxa"/>
          </w:tcPr>
          <w:p w14:paraId="362616B0" w14:textId="77777777" w:rsidR="008B212B" w:rsidRDefault="00000000">
            <w:r>
              <w:t>không, không, nặng, không, không</w:t>
            </w:r>
          </w:p>
        </w:tc>
      </w:tr>
      <w:tr w:rsidR="008B212B" w14:paraId="172129EF" w14:textId="77777777">
        <w:tc>
          <w:tcPr>
            <w:tcW w:w="2880" w:type="dxa"/>
          </w:tcPr>
          <w:p w14:paraId="559E4F21" w14:textId="77777777" w:rsidR="008B212B" w:rsidRDefault="00000000">
            <w:r>
              <w:t>Nước lọc</w:t>
            </w:r>
          </w:p>
        </w:tc>
        <w:tc>
          <w:tcPr>
            <w:tcW w:w="2880" w:type="dxa"/>
          </w:tcPr>
          <w:p w14:paraId="354E8EDD" w14:textId="77777777" w:rsidR="008B212B" w:rsidRDefault="00000000">
            <w:r>
              <w:t>Water (plain)</w:t>
            </w:r>
          </w:p>
        </w:tc>
        <w:tc>
          <w:tcPr>
            <w:tcW w:w="2880" w:type="dxa"/>
          </w:tcPr>
          <w:p w14:paraId="21CB8104" w14:textId="77777777" w:rsidR="008B212B" w:rsidRDefault="00000000">
            <w:r>
              <w:t>sắc, nặng</w:t>
            </w:r>
          </w:p>
        </w:tc>
      </w:tr>
      <w:tr w:rsidR="008B212B" w14:paraId="5F092BDF" w14:textId="77777777">
        <w:tc>
          <w:tcPr>
            <w:tcW w:w="2880" w:type="dxa"/>
          </w:tcPr>
          <w:p w14:paraId="6E526121" w14:textId="77777777" w:rsidR="008B212B" w:rsidRDefault="00000000">
            <w:r>
              <w:t>Tô phở</w:t>
            </w:r>
          </w:p>
        </w:tc>
        <w:tc>
          <w:tcPr>
            <w:tcW w:w="2880" w:type="dxa"/>
          </w:tcPr>
          <w:p w14:paraId="69652EBD" w14:textId="77777777" w:rsidR="008B212B" w:rsidRDefault="00000000">
            <w:r>
              <w:t>A bowl of phở</w:t>
            </w:r>
          </w:p>
        </w:tc>
        <w:tc>
          <w:tcPr>
            <w:tcW w:w="2880" w:type="dxa"/>
          </w:tcPr>
          <w:p w14:paraId="69BEFD52" w14:textId="77777777" w:rsidR="008B212B" w:rsidRDefault="00000000">
            <w:r>
              <w:t>không, hỏi</w:t>
            </w:r>
          </w:p>
        </w:tc>
      </w:tr>
      <w:tr w:rsidR="008B212B" w14:paraId="2370F5C1" w14:textId="77777777">
        <w:tc>
          <w:tcPr>
            <w:tcW w:w="2880" w:type="dxa"/>
          </w:tcPr>
          <w:p w14:paraId="7DE4F83A" w14:textId="77777777" w:rsidR="008B212B" w:rsidRDefault="00000000">
            <w:r>
              <w:t>Ngon quá!</w:t>
            </w:r>
          </w:p>
        </w:tc>
        <w:tc>
          <w:tcPr>
            <w:tcW w:w="2880" w:type="dxa"/>
          </w:tcPr>
          <w:p w14:paraId="5413D0B1" w14:textId="77777777" w:rsidR="008B212B" w:rsidRDefault="00000000">
            <w:r>
              <w:t>So delicious!</w:t>
            </w:r>
          </w:p>
        </w:tc>
        <w:tc>
          <w:tcPr>
            <w:tcW w:w="2880" w:type="dxa"/>
          </w:tcPr>
          <w:p w14:paraId="1739E773" w14:textId="77777777" w:rsidR="008B212B" w:rsidRDefault="00000000">
            <w:r>
              <w:t>không, sắc</w:t>
            </w:r>
          </w:p>
        </w:tc>
      </w:tr>
      <w:tr w:rsidR="008B212B" w14:paraId="787B652F" w14:textId="77777777">
        <w:tc>
          <w:tcPr>
            <w:tcW w:w="2880" w:type="dxa"/>
          </w:tcPr>
          <w:p w14:paraId="3F90B1D3" w14:textId="77777777" w:rsidR="008B212B" w:rsidRDefault="00000000">
            <w:r>
              <w:t>Tính tiền, ơi!</w:t>
            </w:r>
          </w:p>
        </w:tc>
        <w:tc>
          <w:tcPr>
            <w:tcW w:w="2880" w:type="dxa"/>
          </w:tcPr>
          <w:p w14:paraId="2D02B4C9" w14:textId="77777777" w:rsidR="008B212B" w:rsidRDefault="00000000">
            <w:r>
              <w:t>The bill, please</w:t>
            </w:r>
          </w:p>
        </w:tc>
        <w:tc>
          <w:tcPr>
            <w:tcW w:w="2880" w:type="dxa"/>
          </w:tcPr>
          <w:p w14:paraId="5BDE4149" w14:textId="77777777" w:rsidR="008B212B" w:rsidRDefault="00000000">
            <w:r>
              <w:t>sắc, huyền, không</w:t>
            </w:r>
          </w:p>
        </w:tc>
      </w:tr>
    </w:tbl>
    <w:p w14:paraId="30E5A9D8" w14:textId="77777777" w:rsidR="008B212B" w:rsidRDefault="00000000">
      <w:pPr>
        <w:pStyle w:val="Heading2"/>
      </w:pPr>
      <w:r>
        <w:t>Travel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212B" w14:paraId="73C0F117" w14:textId="77777777">
        <w:tc>
          <w:tcPr>
            <w:tcW w:w="2880" w:type="dxa"/>
          </w:tcPr>
          <w:p w14:paraId="75B1A15A" w14:textId="77777777" w:rsidR="008B212B" w:rsidRDefault="00000000">
            <w:r>
              <w:t>Vietnamese</w:t>
            </w:r>
          </w:p>
        </w:tc>
        <w:tc>
          <w:tcPr>
            <w:tcW w:w="2880" w:type="dxa"/>
          </w:tcPr>
          <w:p w14:paraId="3A87EA63" w14:textId="77777777" w:rsidR="008B212B" w:rsidRDefault="00000000">
            <w:r>
              <w:t>English</w:t>
            </w:r>
          </w:p>
        </w:tc>
        <w:tc>
          <w:tcPr>
            <w:tcW w:w="2880" w:type="dxa"/>
          </w:tcPr>
          <w:p w14:paraId="0B37B900" w14:textId="77777777" w:rsidR="008B212B" w:rsidRDefault="00000000">
            <w:r>
              <w:t>Tones (Southern)</w:t>
            </w:r>
          </w:p>
        </w:tc>
      </w:tr>
      <w:tr w:rsidR="008B212B" w14:paraId="632259A0" w14:textId="77777777">
        <w:tc>
          <w:tcPr>
            <w:tcW w:w="2880" w:type="dxa"/>
          </w:tcPr>
          <w:p w14:paraId="4BEDF31F" w14:textId="77777777" w:rsidR="008B212B" w:rsidRDefault="00000000">
            <w:r>
              <w:t>Đi đâu vậy?</w:t>
            </w:r>
          </w:p>
        </w:tc>
        <w:tc>
          <w:tcPr>
            <w:tcW w:w="2880" w:type="dxa"/>
          </w:tcPr>
          <w:p w14:paraId="0294B82B" w14:textId="77777777" w:rsidR="008B212B" w:rsidRDefault="00000000">
            <w:r>
              <w:t>Where are you going?</w:t>
            </w:r>
          </w:p>
        </w:tc>
        <w:tc>
          <w:tcPr>
            <w:tcW w:w="2880" w:type="dxa"/>
          </w:tcPr>
          <w:p w14:paraId="1E69FD2D" w14:textId="77777777" w:rsidR="008B212B" w:rsidRDefault="00000000">
            <w:r>
              <w:t>không, không, nặng</w:t>
            </w:r>
          </w:p>
        </w:tc>
      </w:tr>
      <w:tr w:rsidR="008B212B" w14:paraId="7842124D" w14:textId="77777777">
        <w:tc>
          <w:tcPr>
            <w:tcW w:w="2880" w:type="dxa"/>
          </w:tcPr>
          <w:p w14:paraId="37D53B66" w14:textId="77777777" w:rsidR="008B212B" w:rsidRDefault="00000000">
            <w:r>
              <w:t>Bao nhiêu tiền?</w:t>
            </w:r>
          </w:p>
        </w:tc>
        <w:tc>
          <w:tcPr>
            <w:tcW w:w="2880" w:type="dxa"/>
          </w:tcPr>
          <w:p w14:paraId="0A547D97" w14:textId="77777777" w:rsidR="008B212B" w:rsidRDefault="00000000">
            <w:r>
              <w:t>How much?</w:t>
            </w:r>
          </w:p>
        </w:tc>
        <w:tc>
          <w:tcPr>
            <w:tcW w:w="2880" w:type="dxa"/>
          </w:tcPr>
          <w:p w14:paraId="6662D2E9" w14:textId="77777777" w:rsidR="008B212B" w:rsidRDefault="00000000">
            <w:r>
              <w:t>không, sắc, không</w:t>
            </w:r>
          </w:p>
        </w:tc>
      </w:tr>
      <w:tr w:rsidR="008B212B" w14:paraId="4FE757A4" w14:textId="77777777">
        <w:tc>
          <w:tcPr>
            <w:tcW w:w="2880" w:type="dxa"/>
          </w:tcPr>
          <w:p w14:paraId="19C51620" w14:textId="77777777" w:rsidR="008B212B" w:rsidRDefault="00000000">
            <w:r>
              <w:t>Quá mắc!</w:t>
            </w:r>
          </w:p>
        </w:tc>
        <w:tc>
          <w:tcPr>
            <w:tcW w:w="2880" w:type="dxa"/>
          </w:tcPr>
          <w:p w14:paraId="38EE90BC" w14:textId="77777777" w:rsidR="008B212B" w:rsidRDefault="00000000">
            <w:r>
              <w:t>Too expensive!</w:t>
            </w:r>
          </w:p>
        </w:tc>
        <w:tc>
          <w:tcPr>
            <w:tcW w:w="2880" w:type="dxa"/>
          </w:tcPr>
          <w:p w14:paraId="33333E3C" w14:textId="77777777" w:rsidR="008B212B" w:rsidRDefault="00000000">
            <w:r>
              <w:t>sắc, sắc</w:t>
            </w:r>
          </w:p>
        </w:tc>
      </w:tr>
      <w:tr w:rsidR="008B212B" w14:paraId="2E83E833" w14:textId="77777777">
        <w:tc>
          <w:tcPr>
            <w:tcW w:w="2880" w:type="dxa"/>
          </w:tcPr>
          <w:p w14:paraId="791A123B" w14:textId="77777777" w:rsidR="008B212B" w:rsidRDefault="00000000">
            <w:r>
              <w:t>Cho tôi xuống đây</w:t>
            </w:r>
          </w:p>
        </w:tc>
        <w:tc>
          <w:tcPr>
            <w:tcW w:w="2880" w:type="dxa"/>
          </w:tcPr>
          <w:p w14:paraId="783A5199" w14:textId="77777777" w:rsidR="008B212B" w:rsidRDefault="00000000">
            <w:r>
              <w:t>Let me get off here</w:t>
            </w:r>
          </w:p>
        </w:tc>
        <w:tc>
          <w:tcPr>
            <w:tcW w:w="2880" w:type="dxa"/>
          </w:tcPr>
          <w:p w14:paraId="705957A2" w14:textId="77777777" w:rsidR="008B212B" w:rsidRDefault="00000000">
            <w:r>
              <w:t>không, không, sắc, không</w:t>
            </w:r>
          </w:p>
        </w:tc>
      </w:tr>
      <w:tr w:rsidR="008B212B" w14:paraId="6584CAA9" w14:textId="77777777">
        <w:tc>
          <w:tcPr>
            <w:tcW w:w="2880" w:type="dxa"/>
          </w:tcPr>
          <w:p w14:paraId="156FBA3B" w14:textId="77777777" w:rsidR="008B212B" w:rsidRDefault="00000000">
            <w:r>
              <w:t>Xe buýt ở đâu?</w:t>
            </w:r>
          </w:p>
        </w:tc>
        <w:tc>
          <w:tcPr>
            <w:tcW w:w="2880" w:type="dxa"/>
          </w:tcPr>
          <w:p w14:paraId="7A482AC5" w14:textId="77777777" w:rsidR="008B212B" w:rsidRDefault="00000000">
            <w:r>
              <w:t>Where is the bus?</w:t>
            </w:r>
          </w:p>
        </w:tc>
        <w:tc>
          <w:tcPr>
            <w:tcW w:w="2880" w:type="dxa"/>
          </w:tcPr>
          <w:p w14:paraId="3D9DB064" w14:textId="77777777" w:rsidR="008B212B" w:rsidRDefault="00000000">
            <w:r>
              <w:t>không, sắc, hỏi, không</w:t>
            </w:r>
          </w:p>
        </w:tc>
      </w:tr>
      <w:tr w:rsidR="008B212B" w14:paraId="5E07DEF1" w14:textId="77777777">
        <w:tc>
          <w:tcPr>
            <w:tcW w:w="2880" w:type="dxa"/>
          </w:tcPr>
          <w:p w14:paraId="325FA989" w14:textId="77777777" w:rsidR="008B212B" w:rsidRDefault="00000000">
            <w:r>
              <w:t>Tôi muốn đi tới…</w:t>
            </w:r>
          </w:p>
        </w:tc>
        <w:tc>
          <w:tcPr>
            <w:tcW w:w="2880" w:type="dxa"/>
          </w:tcPr>
          <w:p w14:paraId="1AF7B514" w14:textId="77777777" w:rsidR="008B212B" w:rsidRDefault="00000000">
            <w:r>
              <w:t>I want to go to…</w:t>
            </w:r>
          </w:p>
        </w:tc>
        <w:tc>
          <w:tcPr>
            <w:tcW w:w="2880" w:type="dxa"/>
          </w:tcPr>
          <w:p w14:paraId="2BEA7E9C" w14:textId="77777777" w:rsidR="008B212B" w:rsidRDefault="00000000">
            <w:r>
              <w:t>không, sắc, không, sắc</w:t>
            </w:r>
          </w:p>
        </w:tc>
      </w:tr>
    </w:tbl>
    <w:p w14:paraId="6F00AD32" w14:textId="77777777" w:rsidR="008B212B" w:rsidRDefault="00000000">
      <w:pPr>
        <w:pStyle w:val="Heading2"/>
      </w:pPr>
      <w:r>
        <w:t>Social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212B" w14:paraId="227FF617" w14:textId="77777777">
        <w:tc>
          <w:tcPr>
            <w:tcW w:w="2880" w:type="dxa"/>
          </w:tcPr>
          <w:p w14:paraId="08015BB7" w14:textId="77777777" w:rsidR="008B212B" w:rsidRDefault="00000000">
            <w:r>
              <w:t>Vietnamese</w:t>
            </w:r>
          </w:p>
        </w:tc>
        <w:tc>
          <w:tcPr>
            <w:tcW w:w="2880" w:type="dxa"/>
          </w:tcPr>
          <w:p w14:paraId="37283B65" w14:textId="77777777" w:rsidR="008B212B" w:rsidRDefault="00000000">
            <w:r>
              <w:t>English</w:t>
            </w:r>
          </w:p>
        </w:tc>
        <w:tc>
          <w:tcPr>
            <w:tcW w:w="2880" w:type="dxa"/>
          </w:tcPr>
          <w:p w14:paraId="1D7B6936" w14:textId="77777777" w:rsidR="008B212B" w:rsidRDefault="00000000">
            <w:r>
              <w:t>Tones (Southern)</w:t>
            </w:r>
          </w:p>
        </w:tc>
      </w:tr>
      <w:tr w:rsidR="008B212B" w14:paraId="25A447D0" w14:textId="77777777">
        <w:tc>
          <w:tcPr>
            <w:tcW w:w="2880" w:type="dxa"/>
          </w:tcPr>
          <w:p w14:paraId="2210900C" w14:textId="77777777" w:rsidR="008B212B" w:rsidRDefault="00000000">
            <w:r>
              <w:t>Bạn tên gì?</w:t>
            </w:r>
          </w:p>
        </w:tc>
        <w:tc>
          <w:tcPr>
            <w:tcW w:w="2880" w:type="dxa"/>
          </w:tcPr>
          <w:p w14:paraId="7072DEF8" w14:textId="77777777" w:rsidR="008B212B" w:rsidRDefault="00000000">
            <w:r>
              <w:t>What’s your name?</w:t>
            </w:r>
          </w:p>
        </w:tc>
        <w:tc>
          <w:tcPr>
            <w:tcW w:w="2880" w:type="dxa"/>
          </w:tcPr>
          <w:p w14:paraId="01E0BC4B" w14:textId="77777777" w:rsidR="008B212B" w:rsidRDefault="00000000">
            <w:r>
              <w:t>nặng, không, huyền</w:t>
            </w:r>
          </w:p>
        </w:tc>
      </w:tr>
      <w:tr w:rsidR="008B212B" w14:paraId="4EE5CFC7" w14:textId="77777777">
        <w:tc>
          <w:tcPr>
            <w:tcW w:w="2880" w:type="dxa"/>
          </w:tcPr>
          <w:p w14:paraId="2A63C3BE" w14:textId="77777777" w:rsidR="008B212B" w:rsidRDefault="00000000">
            <w:r>
              <w:t>Tôi tên là John</w:t>
            </w:r>
          </w:p>
        </w:tc>
        <w:tc>
          <w:tcPr>
            <w:tcW w:w="2880" w:type="dxa"/>
          </w:tcPr>
          <w:p w14:paraId="50591DF3" w14:textId="77777777" w:rsidR="008B212B" w:rsidRDefault="00000000">
            <w:r>
              <w:t>My name is John</w:t>
            </w:r>
          </w:p>
        </w:tc>
        <w:tc>
          <w:tcPr>
            <w:tcW w:w="2880" w:type="dxa"/>
          </w:tcPr>
          <w:p w14:paraId="05DEC986" w14:textId="77777777" w:rsidR="008B212B" w:rsidRDefault="00000000">
            <w:r>
              <w:t>không, không, huyền</w:t>
            </w:r>
          </w:p>
        </w:tc>
      </w:tr>
      <w:tr w:rsidR="008B212B" w14:paraId="60795644" w14:textId="77777777">
        <w:tc>
          <w:tcPr>
            <w:tcW w:w="2880" w:type="dxa"/>
          </w:tcPr>
          <w:p w14:paraId="6160E4AD" w14:textId="77777777" w:rsidR="008B212B" w:rsidRDefault="00000000">
            <w:r>
              <w:t>Bạn bao nhiêu tuổi?</w:t>
            </w:r>
          </w:p>
        </w:tc>
        <w:tc>
          <w:tcPr>
            <w:tcW w:w="2880" w:type="dxa"/>
          </w:tcPr>
          <w:p w14:paraId="5D31A374" w14:textId="77777777" w:rsidR="008B212B" w:rsidRDefault="00000000">
            <w:r>
              <w:t>How old are you?</w:t>
            </w:r>
          </w:p>
        </w:tc>
        <w:tc>
          <w:tcPr>
            <w:tcW w:w="2880" w:type="dxa"/>
          </w:tcPr>
          <w:p w14:paraId="5458747A" w14:textId="77777777" w:rsidR="008B212B" w:rsidRDefault="00000000">
            <w:r>
              <w:t>nặng, không, sắc, hỏi</w:t>
            </w:r>
          </w:p>
        </w:tc>
      </w:tr>
      <w:tr w:rsidR="008B212B" w14:paraId="7145F580" w14:textId="77777777">
        <w:tc>
          <w:tcPr>
            <w:tcW w:w="2880" w:type="dxa"/>
          </w:tcPr>
          <w:p w14:paraId="29EF68C3" w14:textId="77777777" w:rsidR="008B212B" w:rsidRDefault="00000000">
            <w:r>
              <w:t>Tôi không hiểu</w:t>
            </w:r>
          </w:p>
        </w:tc>
        <w:tc>
          <w:tcPr>
            <w:tcW w:w="2880" w:type="dxa"/>
          </w:tcPr>
          <w:p w14:paraId="6092D68E" w14:textId="77777777" w:rsidR="008B212B" w:rsidRDefault="00000000">
            <w:r>
              <w:t>I don’t understand</w:t>
            </w:r>
          </w:p>
        </w:tc>
        <w:tc>
          <w:tcPr>
            <w:tcW w:w="2880" w:type="dxa"/>
          </w:tcPr>
          <w:p w14:paraId="7C3DFDFE" w14:textId="77777777" w:rsidR="008B212B" w:rsidRDefault="00000000">
            <w:r>
              <w:t>không, không, hỏi</w:t>
            </w:r>
          </w:p>
        </w:tc>
      </w:tr>
      <w:tr w:rsidR="008B212B" w14:paraId="33A7850A" w14:textId="77777777">
        <w:tc>
          <w:tcPr>
            <w:tcW w:w="2880" w:type="dxa"/>
          </w:tcPr>
          <w:p w14:paraId="23E83600" w14:textId="77777777" w:rsidR="008B212B" w:rsidRDefault="00000000">
            <w:r>
              <w:t>Không sao đâu</w:t>
            </w:r>
          </w:p>
        </w:tc>
        <w:tc>
          <w:tcPr>
            <w:tcW w:w="2880" w:type="dxa"/>
          </w:tcPr>
          <w:p w14:paraId="1E6C5347" w14:textId="77777777" w:rsidR="008B212B" w:rsidRDefault="00000000">
            <w:r>
              <w:t>It’s okay / no problem</w:t>
            </w:r>
          </w:p>
        </w:tc>
        <w:tc>
          <w:tcPr>
            <w:tcW w:w="2880" w:type="dxa"/>
          </w:tcPr>
          <w:p w14:paraId="3CC383E4" w14:textId="77777777" w:rsidR="008B212B" w:rsidRDefault="00000000">
            <w:r>
              <w:t>không, không, không</w:t>
            </w:r>
          </w:p>
        </w:tc>
      </w:tr>
      <w:tr w:rsidR="008B212B" w14:paraId="3CEE20DE" w14:textId="77777777">
        <w:tc>
          <w:tcPr>
            <w:tcW w:w="2880" w:type="dxa"/>
          </w:tcPr>
          <w:p w14:paraId="3CA7A7DA" w14:textId="77777777" w:rsidR="008B212B" w:rsidRDefault="00000000">
            <w:r>
              <w:t>Tôi nhớ bạn</w:t>
            </w:r>
          </w:p>
        </w:tc>
        <w:tc>
          <w:tcPr>
            <w:tcW w:w="2880" w:type="dxa"/>
          </w:tcPr>
          <w:p w14:paraId="06DF1A29" w14:textId="77777777" w:rsidR="008B212B" w:rsidRDefault="00000000">
            <w:r>
              <w:t>I miss you</w:t>
            </w:r>
          </w:p>
        </w:tc>
        <w:tc>
          <w:tcPr>
            <w:tcW w:w="2880" w:type="dxa"/>
          </w:tcPr>
          <w:p w14:paraId="37FB40B5" w14:textId="77777777" w:rsidR="008B212B" w:rsidRDefault="00000000">
            <w:r>
              <w:t>không, sắc, nặng</w:t>
            </w:r>
          </w:p>
        </w:tc>
      </w:tr>
      <w:tr w:rsidR="008B212B" w14:paraId="6BA7DC05" w14:textId="77777777">
        <w:tc>
          <w:tcPr>
            <w:tcW w:w="2880" w:type="dxa"/>
          </w:tcPr>
          <w:p w14:paraId="166FB892" w14:textId="77777777" w:rsidR="008B212B" w:rsidRDefault="00000000">
            <w:r>
              <w:lastRenderedPageBreak/>
              <w:t>Tôi thương bạn</w:t>
            </w:r>
          </w:p>
        </w:tc>
        <w:tc>
          <w:tcPr>
            <w:tcW w:w="2880" w:type="dxa"/>
          </w:tcPr>
          <w:p w14:paraId="57087D4C" w14:textId="77777777" w:rsidR="008B212B" w:rsidRDefault="00000000">
            <w:r>
              <w:t>I love you</w:t>
            </w:r>
          </w:p>
        </w:tc>
        <w:tc>
          <w:tcPr>
            <w:tcW w:w="2880" w:type="dxa"/>
          </w:tcPr>
          <w:p w14:paraId="7BBBB8A7" w14:textId="77777777" w:rsidR="008B212B" w:rsidRDefault="00000000">
            <w:r>
              <w:t>không, không, nặng</w:t>
            </w:r>
          </w:p>
        </w:tc>
      </w:tr>
    </w:tbl>
    <w:p w14:paraId="21B0A7AD" w14:textId="77777777" w:rsidR="008B212B" w:rsidRDefault="00000000">
      <w:pPr>
        <w:pStyle w:val="Heading2"/>
      </w:pPr>
      <w:r>
        <w:t>Shopping &amp; Money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212B" w14:paraId="34C24695" w14:textId="77777777">
        <w:tc>
          <w:tcPr>
            <w:tcW w:w="2880" w:type="dxa"/>
          </w:tcPr>
          <w:p w14:paraId="111D5511" w14:textId="77777777" w:rsidR="008B212B" w:rsidRDefault="00000000">
            <w:r>
              <w:t>Vietnamese</w:t>
            </w:r>
          </w:p>
        </w:tc>
        <w:tc>
          <w:tcPr>
            <w:tcW w:w="2880" w:type="dxa"/>
          </w:tcPr>
          <w:p w14:paraId="2D553003" w14:textId="77777777" w:rsidR="008B212B" w:rsidRDefault="00000000">
            <w:r>
              <w:t>English</w:t>
            </w:r>
          </w:p>
        </w:tc>
        <w:tc>
          <w:tcPr>
            <w:tcW w:w="2880" w:type="dxa"/>
          </w:tcPr>
          <w:p w14:paraId="381FBDD4" w14:textId="77777777" w:rsidR="008B212B" w:rsidRDefault="00000000">
            <w:r>
              <w:t>Tones (Southern)</w:t>
            </w:r>
          </w:p>
        </w:tc>
      </w:tr>
      <w:tr w:rsidR="008B212B" w14:paraId="5E0BC837" w14:textId="77777777">
        <w:tc>
          <w:tcPr>
            <w:tcW w:w="2880" w:type="dxa"/>
          </w:tcPr>
          <w:p w14:paraId="1C1A906E" w14:textId="77777777" w:rsidR="008B212B" w:rsidRDefault="00000000">
            <w:r>
              <w:t>Bao nhiêu tiền?</w:t>
            </w:r>
          </w:p>
        </w:tc>
        <w:tc>
          <w:tcPr>
            <w:tcW w:w="2880" w:type="dxa"/>
          </w:tcPr>
          <w:p w14:paraId="42239EAF" w14:textId="77777777" w:rsidR="008B212B" w:rsidRDefault="00000000">
            <w:r>
              <w:t>How much?</w:t>
            </w:r>
          </w:p>
        </w:tc>
        <w:tc>
          <w:tcPr>
            <w:tcW w:w="2880" w:type="dxa"/>
          </w:tcPr>
          <w:p w14:paraId="6B8B676E" w14:textId="77777777" w:rsidR="008B212B" w:rsidRDefault="00000000">
            <w:r>
              <w:t>không, sắc, không</w:t>
            </w:r>
          </w:p>
        </w:tc>
      </w:tr>
      <w:tr w:rsidR="008B212B" w14:paraId="716B1AFF" w14:textId="77777777">
        <w:tc>
          <w:tcPr>
            <w:tcW w:w="2880" w:type="dxa"/>
          </w:tcPr>
          <w:p w14:paraId="050CDD7F" w14:textId="77777777" w:rsidR="008B212B" w:rsidRDefault="00000000">
            <w:r>
              <w:t>Giảm giá được không?</w:t>
            </w:r>
          </w:p>
        </w:tc>
        <w:tc>
          <w:tcPr>
            <w:tcW w:w="2880" w:type="dxa"/>
          </w:tcPr>
          <w:p w14:paraId="5999F9BF" w14:textId="77777777" w:rsidR="008B212B" w:rsidRDefault="00000000">
            <w:r>
              <w:t>Can you give a discount?</w:t>
            </w:r>
          </w:p>
        </w:tc>
        <w:tc>
          <w:tcPr>
            <w:tcW w:w="2880" w:type="dxa"/>
          </w:tcPr>
          <w:p w14:paraId="030EFF77" w14:textId="77777777" w:rsidR="008B212B" w:rsidRDefault="00000000">
            <w:r>
              <w:t>hỏi, sắc, nặng, không</w:t>
            </w:r>
          </w:p>
        </w:tc>
      </w:tr>
      <w:tr w:rsidR="008B212B" w14:paraId="18DE319E" w14:textId="77777777">
        <w:tc>
          <w:tcPr>
            <w:tcW w:w="2880" w:type="dxa"/>
          </w:tcPr>
          <w:p w14:paraId="34F78D45" w14:textId="77777777" w:rsidR="008B212B" w:rsidRDefault="00000000">
            <w:r>
              <w:t>Mắc quá!</w:t>
            </w:r>
          </w:p>
        </w:tc>
        <w:tc>
          <w:tcPr>
            <w:tcW w:w="2880" w:type="dxa"/>
          </w:tcPr>
          <w:p w14:paraId="17F35860" w14:textId="77777777" w:rsidR="008B212B" w:rsidRDefault="00000000">
            <w:r>
              <w:t>Too expensive!</w:t>
            </w:r>
          </w:p>
        </w:tc>
        <w:tc>
          <w:tcPr>
            <w:tcW w:w="2880" w:type="dxa"/>
          </w:tcPr>
          <w:p w14:paraId="6D921936" w14:textId="77777777" w:rsidR="008B212B" w:rsidRDefault="00000000">
            <w:r>
              <w:t>sắc, sắc</w:t>
            </w:r>
          </w:p>
        </w:tc>
      </w:tr>
      <w:tr w:rsidR="008B212B" w14:paraId="30818C0A" w14:textId="77777777">
        <w:tc>
          <w:tcPr>
            <w:tcW w:w="2880" w:type="dxa"/>
          </w:tcPr>
          <w:p w14:paraId="1F223DC3" w14:textId="77777777" w:rsidR="008B212B" w:rsidRDefault="00000000">
            <w:r>
              <w:t>Tôi muốn mua cái này</w:t>
            </w:r>
          </w:p>
        </w:tc>
        <w:tc>
          <w:tcPr>
            <w:tcW w:w="2880" w:type="dxa"/>
          </w:tcPr>
          <w:p w14:paraId="7FA820A0" w14:textId="77777777" w:rsidR="008B212B" w:rsidRDefault="00000000">
            <w:r>
              <w:t>I want to buy this</w:t>
            </w:r>
          </w:p>
        </w:tc>
        <w:tc>
          <w:tcPr>
            <w:tcW w:w="2880" w:type="dxa"/>
          </w:tcPr>
          <w:p w14:paraId="6FF8A291" w14:textId="77777777" w:rsidR="008B212B" w:rsidRDefault="00000000">
            <w:r>
              <w:t>không, sắc, không, sắc, không</w:t>
            </w:r>
          </w:p>
        </w:tc>
      </w:tr>
      <w:tr w:rsidR="008B212B" w14:paraId="76CE6C0C" w14:textId="77777777">
        <w:tc>
          <w:tcPr>
            <w:tcW w:w="2880" w:type="dxa"/>
          </w:tcPr>
          <w:p w14:paraId="74E61CBE" w14:textId="77777777" w:rsidR="008B212B" w:rsidRDefault="00000000">
            <w:r>
              <w:t>Có size lớn hơn không?</w:t>
            </w:r>
          </w:p>
        </w:tc>
        <w:tc>
          <w:tcPr>
            <w:tcW w:w="2880" w:type="dxa"/>
          </w:tcPr>
          <w:p w14:paraId="3AE99F4F" w14:textId="77777777" w:rsidR="008B212B" w:rsidRDefault="00000000">
            <w:r>
              <w:t>Do you have a bigger size?</w:t>
            </w:r>
          </w:p>
        </w:tc>
        <w:tc>
          <w:tcPr>
            <w:tcW w:w="2880" w:type="dxa"/>
          </w:tcPr>
          <w:p w14:paraId="2F915DF6" w14:textId="77777777" w:rsidR="008B212B" w:rsidRDefault="00000000">
            <w:r>
              <w:t>sắc, sắc, sắc, không, không</w:t>
            </w:r>
          </w:p>
        </w:tc>
      </w:tr>
      <w:tr w:rsidR="008B212B" w14:paraId="44E46899" w14:textId="77777777">
        <w:tc>
          <w:tcPr>
            <w:tcW w:w="2880" w:type="dxa"/>
          </w:tcPr>
          <w:p w14:paraId="681405B6" w14:textId="77777777" w:rsidR="008B212B" w:rsidRDefault="00000000">
            <w:r>
              <w:t>Cho tôi xem cái khác</w:t>
            </w:r>
          </w:p>
        </w:tc>
        <w:tc>
          <w:tcPr>
            <w:tcW w:w="2880" w:type="dxa"/>
          </w:tcPr>
          <w:p w14:paraId="632C12F9" w14:textId="77777777" w:rsidR="008B212B" w:rsidRDefault="00000000">
            <w:r>
              <w:t>Let me see another one</w:t>
            </w:r>
          </w:p>
        </w:tc>
        <w:tc>
          <w:tcPr>
            <w:tcW w:w="2880" w:type="dxa"/>
          </w:tcPr>
          <w:p w14:paraId="2CE0BDF7" w14:textId="77777777" w:rsidR="008B212B" w:rsidRDefault="00000000">
            <w:r>
              <w:t>không, không, sắc, sắc, sắc</w:t>
            </w:r>
          </w:p>
        </w:tc>
      </w:tr>
      <w:tr w:rsidR="008B212B" w14:paraId="40FA664C" w14:textId="77777777">
        <w:tc>
          <w:tcPr>
            <w:tcW w:w="2880" w:type="dxa"/>
          </w:tcPr>
          <w:p w14:paraId="098D9472" w14:textId="77777777" w:rsidR="008B212B" w:rsidRDefault="00000000">
            <w:r>
              <w:t>Không mua đâu</w:t>
            </w:r>
          </w:p>
        </w:tc>
        <w:tc>
          <w:tcPr>
            <w:tcW w:w="2880" w:type="dxa"/>
          </w:tcPr>
          <w:p w14:paraId="17848B3F" w14:textId="77777777" w:rsidR="008B212B" w:rsidRDefault="00000000">
            <w:r>
              <w:t>I won’t buy it</w:t>
            </w:r>
          </w:p>
        </w:tc>
        <w:tc>
          <w:tcPr>
            <w:tcW w:w="2880" w:type="dxa"/>
          </w:tcPr>
          <w:p w14:paraId="52DE9B58" w14:textId="77777777" w:rsidR="008B212B" w:rsidRDefault="00000000">
            <w:r>
              <w:t>không, không, không</w:t>
            </w:r>
          </w:p>
        </w:tc>
      </w:tr>
    </w:tbl>
    <w:p w14:paraId="61333797" w14:textId="77777777" w:rsidR="008B212B" w:rsidRDefault="00000000">
      <w:pPr>
        <w:pStyle w:val="Heading1"/>
      </w:pPr>
      <w:r>
        <w:t>3. Phase Breakdown</w:t>
      </w:r>
    </w:p>
    <w:p w14:paraId="04E88EB9" w14:textId="77777777" w:rsidR="008B212B" w:rsidRDefault="00000000">
      <w:r>
        <w:t>Phase 1 (Weekend MVP): Deploy with ~30 preloaded phrases, categories, audio pre-synthesized by Giọng Nói AI, tone chips, and offline playback.</w:t>
      </w:r>
      <w:r>
        <w:br/>
        <w:t>Phase 2 (Add Phrase): Implement Add Phrase screen, secure TTS proxy, audio caching with eviction rules, and optional features like pinning, storage meter, and speed toggle.</w:t>
      </w:r>
    </w:p>
    <w:p w14:paraId="6B0EAEB8" w14:textId="77777777" w:rsidR="00073577" w:rsidRDefault="00073577"/>
    <w:p w14:paraId="33E648F3" w14:textId="77777777" w:rsidR="00073577" w:rsidRPr="00073577" w:rsidRDefault="00073577" w:rsidP="00073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73577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Button Protocol (Locked Format)</w:t>
      </w:r>
    </w:p>
    <w:p w14:paraId="24895CE8" w14:textId="77777777" w:rsidR="00073577" w:rsidRPr="00073577" w:rsidRDefault="00073577" w:rsidP="0007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phrase buttons must follow this exact format:</w:t>
      </w:r>
    </w:p>
    <w:p w14:paraId="44BE06D3" w14:textId="060123E4" w:rsidR="00073577" w:rsidRPr="00073577" w:rsidRDefault="00073577" w:rsidP="0007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 w:eastAsia="en-GB"/>
        </w:rPr>
      </w:pPr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>&lt;td&gt;&lt;button class="</w:t>
      </w:r>
      <w:proofErr w:type="spellStart"/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>btn</w:t>
      </w:r>
      <w:proofErr w:type="spellEnd"/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 xml:space="preserve"> primary" data-</w:t>
      </w:r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 xml:space="preserve"> </w:t>
      </w:r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>audio="assets/audio/[filename].mp3"&gt;</w:t>
      </w:r>
      <w:r w:rsidRPr="00073577">
        <w:rPr>
          <w:rFonts w:ascii="Cambria Math" w:eastAsia="Times New Roman" w:hAnsi="Cambria Math" w:cs="Cambria Math"/>
          <w:sz w:val="16"/>
          <w:szCs w:val="16"/>
          <w:lang w:val="en-GB" w:eastAsia="en-GB"/>
        </w:rPr>
        <w:t>▶︎</w:t>
      </w:r>
      <w:r w:rsidRPr="00073577">
        <w:rPr>
          <w:rFonts w:ascii="Courier New" w:eastAsia="Times New Roman" w:hAnsi="Courier New" w:cs="Courier New"/>
          <w:sz w:val="16"/>
          <w:szCs w:val="16"/>
          <w:lang w:val="en-GB" w:eastAsia="en-GB"/>
        </w:rPr>
        <w:t>&lt;/button&gt;&lt;/td&gt;</w:t>
      </w:r>
    </w:p>
    <w:p w14:paraId="49189EA0" w14:textId="77777777" w:rsidR="00073577" w:rsidRPr="00073577" w:rsidRDefault="00073577" w:rsidP="0007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Rules:</w:t>
      </w:r>
    </w:p>
    <w:p w14:paraId="508A2F06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Path must always be </w:t>
      </w:r>
      <w:r w:rsidRPr="00073577">
        <w:rPr>
          <w:rFonts w:ascii="Courier New" w:eastAsia="Times New Roman" w:hAnsi="Courier New" w:cs="Courier New"/>
          <w:sz w:val="20"/>
          <w:szCs w:val="20"/>
          <w:lang w:val="en-GB" w:eastAsia="en-GB"/>
        </w:rPr>
        <w:t>assets/audio/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gramStart"/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 </w:t>
      </w:r>
      <w:r w:rsidRPr="00073577">
        <w:rPr>
          <w:rFonts w:ascii="Courier New" w:eastAsia="Times New Roman" w:hAnsi="Courier New" w:cs="Courier New"/>
          <w:sz w:val="20"/>
          <w:szCs w:val="20"/>
          <w:lang w:val="en-GB" w:eastAsia="en-GB"/>
        </w:rPr>
        <w:t>.</w:t>
      </w:r>
      <w:proofErr w:type="gramEnd"/>
      <w:r w:rsidRPr="00073577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other variations).</w:t>
      </w:r>
    </w:p>
    <w:p w14:paraId="603ADD48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Filenames must be all lowercase, hyphenated exactly as saved in </w:t>
      </w:r>
      <w:r w:rsidRPr="00073577">
        <w:rPr>
          <w:rFonts w:ascii="Courier New" w:eastAsia="Times New Roman" w:hAnsi="Courier New" w:cs="Courier New"/>
          <w:sz w:val="20"/>
          <w:szCs w:val="20"/>
          <w:lang w:val="en-GB" w:eastAsia="en-GB"/>
        </w:rPr>
        <w:t>/public/assets/audio/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D4806C5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r w:rsidRPr="00073577">
        <w:rPr>
          <w:rFonts w:ascii="Cambria Math" w:eastAsia="Times New Roman" w:hAnsi="Cambria Math" w:cs="Cambria Math"/>
          <w:sz w:val="24"/>
          <w:szCs w:val="24"/>
          <w:lang w:val="en-GB" w:eastAsia="en-GB"/>
        </w:rPr>
        <w:t>▶︎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arrow must appear </w:t>
      </w:r>
      <w:r w:rsidRPr="0007357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inside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</w:t>
      </w:r>
      <w:r w:rsidRPr="00073577">
        <w:rPr>
          <w:rFonts w:ascii="Courier New" w:eastAsia="Times New Roman" w:hAnsi="Courier New" w:cs="Courier New"/>
          <w:sz w:val="20"/>
          <w:szCs w:val="20"/>
          <w:lang w:val="en-GB" w:eastAsia="en-GB"/>
        </w:rPr>
        <w:t>&lt;button&gt;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tags.</w:t>
      </w:r>
    </w:p>
    <w:p w14:paraId="5F3897D2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Only output </w:t>
      </w:r>
      <w:r w:rsidRPr="0007357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one </w:t>
      </w:r>
      <w:r w:rsidRPr="00073577">
        <w:rPr>
          <w:rFonts w:ascii="Courier New" w:eastAsia="Times New Roman" w:hAnsi="Courier New" w:cs="Courier New"/>
          <w:b/>
          <w:bCs/>
          <w:sz w:val="20"/>
          <w:szCs w:val="20"/>
          <w:lang w:val="en-GB" w:eastAsia="en-GB"/>
        </w:rPr>
        <w:t>&lt;td&gt;…&lt;/td&gt;</w:t>
      </w:r>
      <w:r w:rsidRPr="0007357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button line</w:t>
      </w: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at a time. Never output whole rows unless specifically requested.</w:t>
      </w:r>
    </w:p>
    <w:p w14:paraId="19252E7B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 thread must follow the phrase order from this Build Plan, category by category.</w:t>
      </w:r>
    </w:p>
    <w:p w14:paraId="4274DA55" w14:textId="77777777" w:rsidR="00073577" w:rsidRPr="00073577" w:rsidRDefault="00073577" w:rsidP="00073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7357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If a button fails to play, only recheck that single line against this locked format and the filename spelling. No other code should change.</w:t>
      </w:r>
    </w:p>
    <w:p w14:paraId="32AC64F0" w14:textId="77777777" w:rsidR="00073577" w:rsidRDefault="00073577"/>
    <w:sectPr w:rsidR="00073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46798"/>
    <w:multiLevelType w:val="multilevel"/>
    <w:tmpl w:val="F59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817028">
    <w:abstractNumId w:val="8"/>
  </w:num>
  <w:num w:numId="2" w16cid:durableId="1623224593">
    <w:abstractNumId w:val="6"/>
  </w:num>
  <w:num w:numId="3" w16cid:durableId="913201319">
    <w:abstractNumId w:val="5"/>
  </w:num>
  <w:num w:numId="4" w16cid:durableId="423890324">
    <w:abstractNumId w:val="4"/>
  </w:num>
  <w:num w:numId="5" w16cid:durableId="6566319">
    <w:abstractNumId w:val="7"/>
  </w:num>
  <w:num w:numId="6" w16cid:durableId="464812761">
    <w:abstractNumId w:val="3"/>
  </w:num>
  <w:num w:numId="7" w16cid:durableId="1607690281">
    <w:abstractNumId w:val="2"/>
  </w:num>
  <w:num w:numId="8" w16cid:durableId="1948080746">
    <w:abstractNumId w:val="1"/>
  </w:num>
  <w:num w:numId="9" w16cid:durableId="2094858936">
    <w:abstractNumId w:val="0"/>
  </w:num>
  <w:num w:numId="10" w16cid:durableId="1573005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577"/>
    <w:rsid w:val="000C11A2"/>
    <w:rsid w:val="0015074B"/>
    <w:rsid w:val="0029639D"/>
    <w:rsid w:val="00326F90"/>
    <w:rsid w:val="00742063"/>
    <w:rsid w:val="00790D21"/>
    <w:rsid w:val="008B212B"/>
    <w:rsid w:val="00A73A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0006A"/>
  <w14:defaultImageDpi w14:val="300"/>
  <w15:docId w15:val="{1D69E333-501D-4D9E-8A8D-4B90DFDF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Radoux</cp:lastModifiedBy>
  <cp:revision>4</cp:revision>
  <dcterms:created xsi:type="dcterms:W3CDTF">2013-12-23T23:15:00Z</dcterms:created>
  <dcterms:modified xsi:type="dcterms:W3CDTF">2025-09-01T20:11:00Z</dcterms:modified>
  <cp:category/>
</cp:coreProperties>
</file>