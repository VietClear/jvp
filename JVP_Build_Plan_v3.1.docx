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C8D8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ohn’s Vietnamese Phrases App — Build Plan v3.2 (Sept 2025)</w:t>
      </w:r>
    </w:p>
    <w:p w14:paraId="2846083F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Rationale for Rebuild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The app originally displayed full phrases with tone chips. During testing, it became clear that learners (especially beginners) need syllable-level practice with tones shown directly under each syllable, not just as abstract labels at the phrase level. Moving to a syllable model allows clearer pronunciation practice, integrates naturally with tone learning, and future-proofs the system for modular phrase building. Full-phrase audio is preserved for natural listening, while syllable playback makes tone comparison easier. To avoid clutter, fewer phrases will be visible at once, with scroll support.</w:t>
      </w:r>
    </w:p>
    <w:p w14:paraId="21B72371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Change from v2 → v3: All audio filenames are now numeric IDs only (zero-padded to 5 digits). The app uses mapping.json as the single source of truth linking IDs to text, tones, type, English, and category. No filenames are built from Vietnamese text.</w:t>
      </w:r>
    </w:p>
    <w:p w14:paraId="09D775A1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152C042">
          <v:rect id="_x0000_i1025" style="width:0;height:1.5pt" o:hralign="center" o:hrstd="t" o:hr="t" fillcolor="#a0a0a0" stroked="f"/>
        </w:pict>
      </w:r>
    </w:p>
    <w:p w14:paraId="29C85138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Purpose &amp; Scope</w:t>
      </w:r>
    </w:p>
    <w:p w14:paraId="04E09FDF" w14:textId="77777777" w:rsidR="000D3A9F" w:rsidRPr="000D3A9F" w:rsidRDefault="000D3A9F" w:rsidP="000D3A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Deliver a Weekend MVP app for phrase practice in Southern Vietnamese.</w:t>
      </w:r>
    </w:p>
    <w:p w14:paraId="3861EF46" w14:textId="77777777" w:rsidR="000D3A9F" w:rsidRPr="000D3A9F" w:rsidRDefault="000D3A9F" w:rsidP="000D3A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Core experience: play app audio, view syllables with tone labels, compare by ear.</w:t>
      </w:r>
    </w:p>
    <w:p w14:paraId="2025324A" w14:textId="77777777" w:rsidR="000D3A9F" w:rsidRPr="000D3A9F" w:rsidRDefault="000D3A9F" w:rsidP="000D3A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Phases:</w:t>
      </w:r>
    </w:p>
    <w:p w14:paraId="4E06FCE6" w14:textId="77777777" w:rsidR="000D3A9F" w:rsidRPr="000D3A9F" w:rsidRDefault="000D3A9F" w:rsidP="000D3A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Phase 1 (MVP rebuild) → Syllable model, scrollable UI, categories.</w:t>
      </w:r>
    </w:p>
    <w:p w14:paraId="7D20F059" w14:textId="77777777" w:rsidR="000D3A9F" w:rsidRPr="000D3A9F" w:rsidRDefault="000D3A9F" w:rsidP="000D3A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Phase 1.5 (optional enhancement) → UI polish + Record &amp; Compare.</w:t>
      </w:r>
    </w:p>
    <w:p w14:paraId="73B17CA4" w14:textId="77777777" w:rsidR="000D3A9F" w:rsidRPr="000D3A9F" w:rsidRDefault="000D3A9F" w:rsidP="000D3A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Phase 2 (deferred) → Add-Phrase function (not part of this rebuild).</w:t>
      </w:r>
    </w:p>
    <w:p w14:paraId="7B079896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EA669E3">
          <v:rect id="_x0000_i1026" style="width:0;height:1.5pt" o:hralign="center" o:hrstd="t" o:hr="t" fillcolor="#a0a0a0" stroked="f"/>
        </w:pict>
      </w:r>
    </w:p>
    <w:p w14:paraId="6D7599D1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App Structure</w:t>
      </w:r>
    </w:p>
    <w:p w14:paraId="539AD359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Title: 'John’s Vietnamese Phrases' (handwritten font applied during UI polish).</w:t>
      </w:r>
    </w:p>
    <w:p w14:paraId="75AAD0E0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Categories: 5 groups (Essentials, Food &amp; Drink, Travel, Social, Shopping &amp; Money).</w:t>
      </w:r>
    </w:p>
    <w:p w14:paraId="351C0F85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Category Navigation: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App opens to categories only.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Selecting a category hides the list and shows phrases.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A centred Categories button above phrases returns to the list.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Header includes a small Tone Guide link that routes to a dedicated screen (tone names + English glosses + pitch arrows + micro audio). Back returns to Categories.</w:t>
      </w:r>
    </w:p>
    <w:p w14:paraId="108C3BC2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Phrase Display: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• </w:t>
      </w: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English translation shown above the Vietnamese phrase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in italics and smaller grey text (#666).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Vietnamese phrase split into syllable blocks.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• </w:t>
      </w: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Each syllable block is itself the button.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block shows the syllable text (large) and tone name (small). A tiny </w:t>
      </w:r>
      <w:r w:rsidRPr="000D3A9F">
        <w:rPr>
          <w:rFonts w:ascii="Cambria Math" w:eastAsia="Times New Roman" w:hAnsi="Cambria Math" w:cs="Cambria Math"/>
          <w:sz w:val="24"/>
          <w:szCs w:val="24"/>
          <w:lang w:val="en-GB" w:eastAsia="en-GB"/>
        </w:rPr>
        <w:t>▶︎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icon inside acts as a hint. Tapping the 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block plays the syllable audio.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• Full phrase audio </w:t>
      </w:r>
      <w:r w:rsidRPr="000D3A9F">
        <w:rPr>
          <w:rFonts w:ascii="Cambria Math" w:eastAsia="Times New Roman" w:hAnsi="Cambria Math" w:cs="Cambria Math"/>
          <w:sz w:val="24"/>
          <w:szCs w:val="24"/>
          <w:lang w:val="en-GB" w:eastAsia="en-GB"/>
        </w:rPr>
        <w:t>▶︎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remains available.</w:t>
      </w:r>
    </w:p>
    <w:p w14:paraId="6EDD3E2A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Audio: Pre-synthesised by Giọng Nói AI.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Filenames: /public/assets/audio/00001.mp3, /00002.mp3, etc.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Mapping file: /public/assets/mapping.json is the single source of truth.</w:t>
      </w:r>
    </w:p>
    <w:p w14:paraId="38A6D668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Playback: Works offline after first install.</w:t>
      </w:r>
    </w:p>
    <w:p w14:paraId="737C2513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Tone Legend: Dedicated Tone Guide screen replaces old info modal.</w:t>
      </w:r>
    </w:p>
    <w:p w14:paraId="7CA74D2C" w14:textId="77777777" w:rsidR="000D3A9F" w:rsidRPr="000D3A9F" w:rsidRDefault="000D3A9F" w:rsidP="000D3A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Each phrase/syllable screen will include: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Phrase text and playback button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• </w:t>
      </w: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“Record my attempt” button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→ records either the tapped syllable or the full phrase.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• After recording, the same button toggles to </w:t>
      </w: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“Play my attempt.”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This playback is separate from app audio, so the learner can compare their attempt with the native audio.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• Placeholder 'Check Tone' button, styled consistently with other controls (inactive in Phase 1, included for future ToneChecker integration).</w:t>
      </w:r>
    </w:p>
    <w:p w14:paraId="39489A2E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138EEFF">
          <v:rect id="_x0000_i1027" style="width:0;height:1.5pt" o:hralign="center" o:hrstd="t" o:hr="t" fillcolor="#a0a0a0" stroked="f"/>
        </w:pict>
      </w:r>
    </w:p>
    <w:p w14:paraId="314FA0AB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Categories &amp; Phrases (Syllable Model)</w:t>
      </w:r>
    </w:p>
    <w:p w14:paraId="56D37E4F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~30 starter phrases across 5 categories. Each phrase has syllables with tone labels, full phrase audio, and English meaning.</w:t>
      </w:r>
    </w:p>
    <w:p w14:paraId="0AA193C4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(Phrase lists unchanged from Build Plan v2 — only filenames now numeric IDs.)</w:t>
      </w:r>
    </w:p>
    <w:p w14:paraId="73AE6B5D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0359C0E">
          <v:rect id="_x0000_i1028" style="width:0;height:1.5pt" o:hralign="center" o:hrstd="t" o:hr="t" fillcolor="#a0a0a0" stroked="f"/>
        </w:pict>
      </w:r>
    </w:p>
    <w:p w14:paraId="0559D297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Phase Breakdown</w:t>
      </w:r>
    </w:p>
    <w:p w14:paraId="61F08B73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Phase 1 — MVP Rebuild</w:t>
      </w:r>
    </w:p>
    <w:p w14:paraId="64229524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 syllable-model UI.</w:t>
      </w:r>
    </w:p>
    <w:p w14:paraId="1DC0622B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Scroll works smoothly; fewer phrases per screen.</w:t>
      </w:r>
    </w:p>
    <w:p w14:paraId="7882C829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Categories button for navigation.</w:t>
      </w:r>
    </w:p>
    <w:p w14:paraId="4C45C41B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Preload all syllable and phrase audio.</w:t>
      </w:r>
    </w:p>
    <w:p w14:paraId="2B811959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Locked ID protocol applies.</w:t>
      </w:r>
    </w:p>
    <w:p w14:paraId="12B6477F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Phrase list fixed at 30; no new phrases until Phase 2.</w:t>
      </w:r>
    </w:p>
    <w:p w14:paraId="75E196A5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Acceptance = Desktop + iPhone (Safari).</w:t>
      </w:r>
    </w:p>
    <w:p w14:paraId="6A5D2B07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Tone Guide screen implemented and working.</w:t>
      </w:r>
    </w:p>
    <w:p w14:paraId="1348ABC0" w14:textId="77777777" w:rsidR="000D3A9F" w:rsidRPr="000D3A9F" w:rsidRDefault="000D3A9F" w:rsidP="000D3A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Phase 1 will deliver phrase playback and Record/Compare functionality, with the 'Check Tone' button present in the UI but inactive.</w:t>
      </w:r>
    </w:p>
    <w:p w14:paraId="65F1900E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Phase 1.5 — UI Polish + Record &amp; Compare</w:t>
      </w:r>
    </w:p>
    <w:p w14:paraId="7F3068D6" w14:textId="77777777" w:rsidR="000D3A9F" w:rsidRPr="000D3A9F" w:rsidRDefault="000D3A9F" w:rsidP="000D3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UI Polish (early): handwritten font, remove redundant info, colour feedback on playback.</w:t>
      </w:r>
    </w:p>
    <w:p w14:paraId="7F32CE54" w14:textId="77777777" w:rsidR="000D3A9F" w:rsidRPr="000D3A9F" w:rsidRDefault="000D3A9F" w:rsidP="000D3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Apply Teal/Orange palette: Primary (App Audio) #009688, Secondary (My Recording) #FF7043, Positive feedback #43A047, Negative feedback #E53935, Background #FAFAFA, English translations #666.</w:t>
      </w:r>
    </w:p>
    <w:p w14:paraId="5B225EA1" w14:textId="77777777" w:rsidR="000D3A9F" w:rsidRPr="000D3A9F" w:rsidRDefault="000D3A9F" w:rsidP="000D3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Record &amp; Compare: works at both syllable and phrase level, temporary storage, toggle playback between attempt and app audio.</w:t>
      </w:r>
    </w:p>
    <w:p w14:paraId="509538E7" w14:textId="77777777" w:rsidR="000D3A9F" w:rsidRPr="000D3A9F" w:rsidRDefault="000D3A9F" w:rsidP="000D3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Must work desktop + iPhone Safari.</w:t>
      </w:r>
    </w:p>
    <w:p w14:paraId="07B4DDC6" w14:textId="77777777" w:rsidR="000D3A9F" w:rsidRPr="000D3A9F" w:rsidRDefault="000D3A9F" w:rsidP="000D3A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UI Polish (later): Categories-only start, centred Categories button.</w:t>
      </w:r>
    </w:p>
    <w:p w14:paraId="40AC9EF7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Phase 2 — Add Phrase (Deferred)</w:t>
      </w:r>
    </w:p>
    <w:p w14:paraId="395B3FC0" w14:textId="77777777" w:rsidR="000D3A9F" w:rsidRPr="000D3A9F" w:rsidRDefault="000D3A9F" w:rsidP="000D3A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User input + TTS proxy + local caching.</w:t>
      </w:r>
    </w:p>
    <w:p w14:paraId="7CA9704E" w14:textId="77777777" w:rsidR="000D3A9F" w:rsidRPr="000D3A9F" w:rsidRDefault="000D3A9F" w:rsidP="000D3A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Optional extras: pinning, storage meter, speed toggle.</w:t>
      </w:r>
    </w:p>
    <w:p w14:paraId="0B464C16" w14:textId="77777777" w:rsidR="000D3A9F" w:rsidRPr="000D3A9F" w:rsidRDefault="000D3A9F" w:rsidP="000D3A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Out of scope for this rebuild.</w:t>
      </w:r>
    </w:p>
    <w:p w14:paraId="22E1A343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3B0A2D3">
          <v:rect id="_x0000_i1029" style="width:0;height:1.5pt" o:hralign="center" o:hrstd="t" o:hr="t" fillcolor="#a0a0a0" stroked="f"/>
        </w:pict>
      </w:r>
    </w:p>
    <w:p w14:paraId="45410ED1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5. Button Protocol (Locked Format)</w:t>
      </w:r>
    </w:p>
    <w:p w14:paraId="6BE23AB8" w14:textId="77777777" w:rsidR="000D3A9F" w:rsidRPr="000D3A9F" w:rsidRDefault="000D3A9F" w:rsidP="000D3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D3A9F">
        <w:rPr>
          <w:rFonts w:ascii="Courier New" w:eastAsia="Times New Roman" w:hAnsi="Courier New" w:cs="Courier New"/>
          <w:sz w:val="20"/>
          <w:szCs w:val="20"/>
          <w:lang w:val="en-GB" w:eastAsia="en-GB"/>
        </w:rPr>
        <w:t>&lt;td&gt;&lt;button class="btn primary" data-id="00001"&gt;</w:t>
      </w:r>
      <w:r w:rsidRPr="000D3A9F">
        <w:rPr>
          <w:rFonts w:ascii="Cambria Math" w:eastAsia="Times New Roman" w:hAnsi="Cambria Math" w:cs="Cambria Math"/>
          <w:sz w:val="20"/>
          <w:szCs w:val="20"/>
          <w:lang w:val="en-GB" w:eastAsia="en-GB"/>
        </w:rPr>
        <w:t>▶︎</w:t>
      </w:r>
      <w:r w:rsidRPr="000D3A9F">
        <w:rPr>
          <w:rFonts w:ascii="Courier New" w:eastAsia="Times New Roman" w:hAnsi="Courier New" w:cs="Courier New"/>
          <w:sz w:val="20"/>
          <w:szCs w:val="20"/>
          <w:lang w:val="en-GB" w:eastAsia="en-GB"/>
        </w:rPr>
        <w:t>&lt;/button&gt;&lt;/td&gt;</w:t>
      </w:r>
    </w:p>
    <w:p w14:paraId="60F39A08" w14:textId="77777777" w:rsidR="000D3A9F" w:rsidRPr="000D3A9F" w:rsidRDefault="000D3A9F" w:rsidP="000D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Rules:</w:t>
      </w:r>
    </w:p>
    <w:p w14:paraId="7C69020A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 data-id, not filenames.</w:t>
      </w:r>
    </w:p>
    <w:p w14:paraId="6380315E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Path = assets/audio/{id}.mp3.</w:t>
      </w:r>
    </w:p>
    <w:p w14:paraId="47F2C72D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UI loads text, tones, English, category from mapping.json.</w:t>
      </w:r>
    </w:p>
    <w:p w14:paraId="47CFF5FE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Cambria Math" w:eastAsia="Times New Roman" w:hAnsi="Cambria Math" w:cs="Cambria Math"/>
          <w:sz w:val="24"/>
          <w:szCs w:val="24"/>
          <w:lang w:val="en-GB" w:eastAsia="en-GB"/>
        </w:rPr>
        <w:t>▶︎</w:t>
      </w: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arrow inside button tags.</w:t>
      </w:r>
    </w:p>
    <w:p w14:paraId="101CF9A7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Only output one button line at a time.</w:t>
      </w:r>
    </w:p>
    <w:p w14:paraId="42A2301E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Follow category/phrase order from this Build Plan.</w:t>
      </w:r>
    </w:p>
    <w:p w14:paraId="631CCE6E" w14:textId="77777777" w:rsidR="000D3A9F" w:rsidRPr="000D3A9F" w:rsidRDefault="000D3A9F" w:rsidP="000D3A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a button fails: recheck that line + ID, nothing else changes.</w:t>
      </w:r>
    </w:p>
    <w:p w14:paraId="63284280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A63350B">
          <v:rect id="_x0000_i1030" style="width:0;height:1.5pt" o:hralign="center" o:hrstd="t" o:hr="t" fillcolor="#a0a0a0" stroked="f"/>
        </w:pict>
      </w:r>
    </w:p>
    <w:p w14:paraId="1A8C21F6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6. Step Order (High-Level)</w:t>
      </w:r>
    </w:p>
    <w:p w14:paraId="0CFF9EB5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Rebuild UI with syllable model.</w:t>
      </w:r>
    </w:p>
    <w:p w14:paraId="45782C0B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Ensure scroll + category navigation.</w:t>
      </w:r>
    </w:p>
    <w:p w14:paraId="2E3E74DE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 full phrase + syllable audio playback (ID-based).</w:t>
      </w:r>
    </w:p>
    <w:p w14:paraId="2D163E71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Apply UI polish (title font, info removal, colour feedback).</w:t>
      </w:r>
    </w:p>
    <w:p w14:paraId="49664E11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Add Record &amp; Compare (syllable + phrase level).</w:t>
      </w:r>
    </w:p>
    <w:p w14:paraId="74CDB3EB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 to categories-only start screen + centred back button.</w:t>
      </w:r>
    </w:p>
    <w:p w14:paraId="127C4518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Final tests (desktop + Safari).</w:t>
      </w:r>
    </w:p>
    <w:p w14:paraId="447373F9" w14:textId="77777777" w:rsidR="000D3A9F" w:rsidRPr="000D3A9F" w:rsidRDefault="000D3A9F" w:rsidP="000D3A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Commit + redeploy.</w:t>
      </w:r>
    </w:p>
    <w:p w14:paraId="1C34F186" w14:textId="77777777" w:rsidR="000D3A9F" w:rsidRPr="000D3A9F" w:rsidRDefault="000D3A9F" w:rsidP="000D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AF6D045">
          <v:rect id="_x0000_i1031" style="width:0;height:1.5pt" o:hralign="center" o:hrstd="t" o:hr="t" fillcolor="#a0a0a0" stroked="f"/>
        </w:pict>
      </w:r>
    </w:p>
    <w:p w14:paraId="362261E5" w14:textId="77777777" w:rsidR="000D3A9F" w:rsidRPr="000D3A9F" w:rsidRDefault="000D3A9F" w:rsidP="000D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D3A9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lastRenderedPageBreak/>
        <w:t>7. Acceptance Tests</w:t>
      </w:r>
    </w:p>
    <w:p w14:paraId="60125B37" w14:textId="77777777" w:rsidR="000D3A9F" w:rsidRPr="000D3A9F" w:rsidRDefault="000D3A9F" w:rsidP="000D3A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 loads mapping.json without error.</w:t>
      </w:r>
    </w:p>
    <w:p w14:paraId="3B4242B2" w14:textId="77777777" w:rsidR="000D3A9F" w:rsidRPr="000D3A9F" w:rsidRDefault="000D3A9F" w:rsidP="000D3A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 sample phrases + 6 syllables play correctly by ID.</w:t>
      </w:r>
    </w:p>
    <w:p w14:paraId="780567D9" w14:textId="77777777" w:rsidR="000D3A9F" w:rsidRPr="000D3A9F" w:rsidRDefault="000D3A9F" w:rsidP="000D3A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Overwriting an audio file (same ID) plays correctly without UI change.</w:t>
      </w:r>
    </w:p>
    <w:p w14:paraId="026DF116" w14:textId="77777777" w:rsidR="000D3A9F" w:rsidRPr="000D3A9F" w:rsidRDefault="000D3A9F" w:rsidP="000D3A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Recording/playback works for both syllable and phrase attempts, toggle functions correctly.</w:t>
      </w:r>
    </w:p>
    <w:p w14:paraId="641DA4D5" w14:textId="79F82FE8" w:rsidR="00FF0E51" w:rsidRPr="000D3A9F" w:rsidRDefault="00FF0E51" w:rsidP="000D3A9F"/>
    <w:sectPr w:rsidR="00FF0E51" w:rsidRPr="000D3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A07D9F"/>
    <w:multiLevelType w:val="multilevel"/>
    <w:tmpl w:val="37D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F6B17"/>
    <w:multiLevelType w:val="multilevel"/>
    <w:tmpl w:val="53F8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92607"/>
    <w:multiLevelType w:val="multilevel"/>
    <w:tmpl w:val="370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F598A"/>
    <w:multiLevelType w:val="multilevel"/>
    <w:tmpl w:val="BE8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C4114"/>
    <w:multiLevelType w:val="multilevel"/>
    <w:tmpl w:val="9FD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1252B"/>
    <w:multiLevelType w:val="multilevel"/>
    <w:tmpl w:val="2F46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A659D"/>
    <w:multiLevelType w:val="multilevel"/>
    <w:tmpl w:val="FAF2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24474"/>
    <w:multiLevelType w:val="multilevel"/>
    <w:tmpl w:val="A23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88622">
    <w:abstractNumId w:val="8"/>
  </w:num>
  <w:num w:numId="2" w16cid:durableId="1855463152">
    <w:abstractNumId w:val="6"/>
  </w:num>
  <w:num w:numId="3" w16cid:durableId="1243292430">
    <w:abstractNumId w:val="5"/>
  </w:num>
  <w:num w:numId="4" w16cid:durableId="851379817">
    <w:abstractNumId w:val="4"/>
  </w:num>
  <w:num w:numId="5" w16cid:durableId="1278490640">
    <w:abstractNumId w:val="7"/>
  </w:num>
  <w:num w:numId="6" w16cid:durableId="650210346">
    <w:abstractNumId w:val="3"/>
  </w:num>
  <w:num w:numId="7" w16cid:durableId="395203460">
    <w:abstractNumId w:val="2"/>
  </w:num>
  <w:num w:numId="8" w16cid:durableId="1279722763">
    <w:abstractNumId w:val="1"/>
  </w:num>
  <w:num w:numId="9" w16cid:durableId="281805718">
    <w:abstractNumId w:val="0"/>
  </w:num>
  <w:num w:numId="10" w16cid:durableId="1279221835">
    <w:abstractNumId w:val="9"/>
  </w:num>
  <w:num w:numId="11" w16cid:durableId="683899743">
    <w:abstractNumId w:val="12"/>
  </w:num>
  <w:num w:numId="12" w16cid:durableId="1088967154">
    <w:abstractNumId w:val="11"/>
  </w:num>
  <w:num w:numId="13" w16cid:durableId="1633754069">
    <w:abstractNumId w:val="14"/>
  </w:num>
  <w:num w:numId="14" w16cid:durableId="2027633302">
    <w:abstractNumId w:val="16"/>
  </w:num>
  <w:num w:numId="15" w16cid:durableId="47842786">
    <w:abstractNumId w:val="10"/>
  </w:num>
  <w:num w:numId="16" w16cid:durableId="874851282">
    <w:abstractNumId w:val="15"/>
  </w:num>
  <w:num w:numId="17" w16cid:durableId="1783718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A9F"/>
    <w:rsid w:val="0015074B"/>
    <w:rsid w:val="0029639D"/>
    <w:rsid w:val="00326F90"/>
    <w:rsid w:val="00350AD9"/>
    <w:rsid w:val="00AA1D8D"/>
    <w:rsid w:val="00B47730"/>
    <w:rsid w:val="00CB0664"/>
    <w:rsid w:val="00FC693F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124E3"/>
  <w14:defaultImageDpi w14:val="300"/>
  <w15:docId w15:val="{6A339169-0EE7-4F37-ACB9-185FC278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Radoux</cp:lastModifiedBy>
  <cp:revision>2</cp:revision>
  <dcterms:created xsi:type="dcterms:W3CDTF">2013-12-23T23:15:00Z</dcterms:created>
  <dcterms:modified xsi:type="dcterms:W3CDTF">2025-09-05T09:57:00Z</dcterms:modified>
  <cp:category/>
</cp:coreProperties>
</file>