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33A12" w14:textId="77777777" w:rsidR="00BB71D1" w:rsidRDefault="00000000">
      <w:pPr>
        <w:pStyle w:val="Heading1"/>
      </w:pPr>
      <w:r>
        <w:t>John’s Vietnamese Phrases App — Build Plan v3 (Sept 2025)</w:t>
      </w:r>
    </w:p>
    <w:p w14:paraId="3547AD37" w14:textId="77777777" w:rsidR="00BB71D1" w:rsidRDefault="00000000">
      <w:pPr>
        <w:pStyle w:val="Heading2"/>
      </w:pPr>
      <w:r>
        <w:t>Rationale for Rebuild</w:t>
      </w:r>
    </w:p>
    <w:p w14:paraId="19CCE74E" w14:textId="77777777" w:rsidR="00BB71D1" w:rsidRDefault="00000000">
      <w:r>
        <w:t>The app originally displayed full phrases with tone chips. During testing, it became clear that learners (especially beginners) need syllable-level practice with tones shown directly under each syllable, not just as abstract labels at the phrase level. Moving to a syllable model allows clearer pronunciation practice, integrates naturally with tone learning, and future-proofs the system for modular phrase building. Full-phrase audio is preserved for natural listening, while syllable playback makes tone comparison easier. To avoid clutter, fewer phrases will be visible at once, with scroll support.</w:t>
      </w:r>
      <w:r>
        <w:br/>
      </w:r>
      <w:r>
        <w:br/>
        <w:t>Change from v2 → v3: All audio filenames are now numeric IDs only (zero-padded to 5 digits). The app uses mapping.json as the single source of truth linking IDs to text, tones, type, English, and category. No filenames are built from Vietnamese text.</w:t>
      </w:r>
    </w:p>
    <w:p w14:paraId="64D26A62" w14:textId="77777777" w:rsidR="00BB71D1" w:rsidRDefault="00000000">
      <w:pPr>
        <w:pStyle w:val="Heading2"/>
      </w:pPr>
      <w:r>
        <w:t>1. Purpose &amp; Scope</w:t>
      </w:r>
    </w:p>
    <w:p w14:paraId="774823A4" w14:textId="77777777" w:rsidR="00BB71D1" w:rsidRDefault="00000000">
      <w:r>
        <w:t>- Deliver a Weekend MVP app for phrase practice in Southern Vietnamese.</w:t>
      </w:r>
      <w:r>
        <w:br/>
        <w:t>- Core experience: play app audio, view syllables with tone labels, compare by ear.</w:t>
      </w:r>
      <w:r>
        <w:br/>
        <w:t>- Phases:</w:t>
      </w:r>
      <w:r>
        <w:br/>
        <w:t xml:space="preserve">  - Phase 1 (MVP rebuild) → Syllable model, scrollable UI, categories.</w:t>
      </w:r>
      <w:r>
        <w:br/>
        <w:t xml:space="preserve">  - Phase 1.5 (optional enhancement) → UI polish + Record &amp; Compare.</w:t>
      </w:r>
      <w:r>
        <w:br/>
        <w:t xml:space="preserve">  - Phase 2 (deferred) → Add-Phrase function (not part of this rebuild).</w:t>
      </w:r>
    </w:p>
    <w:p w14:paraId="258C35F4" w14:textId="77777777" w:rsidR="00BB71D1" w:rsidRDefault="00000000">
      <w:pPr>
        <w:pStyle w:val="Heading2"/>
      </w:pPr>
      <w:r>
        <w:t>2. App Structure</w:t>
      </w:r>
    </w:p>
    <w:p w14:paraId="0EFE905C" w14:textId="77777777" w:rsidR="00BB71D1" w:rsidRDefault="00000000">
      <w:r>
        <w:t>- Title: 'John’s Vietnamese Phrases' (handwritten font applied during UI polish).</w:t>
      </w:r>
      <w:r>
        <w:br/>
        <w:t>- Categories: 5 groups (Essentials, Food &amp; Drink, Travel, Social, Shopping &amp; Money).</w:t>
      </w:r>
      <w:r>
        <w:br/>
        <w:t>- Category Navigation:</w:t>
      </w:r>
      <w:r>
        <w:br/>
        <w:t xml:space="preserve">  • App opens to categories only.</w:t>
      </w:r>
      <w:r>
        <w:br/>
        <w:t xml:space="preserve">  • Selecting a category hides the list and shows phrases.</w:t>
      </w:r>
      <w:r>
        <w:br/>
        <w:t xml:space="preserve">  • A centred Categories button above phrases returns to the list.</w:t>
      </w:r>
      <w:r>
        <w:br/>
        <w:t xml:space="preserve">  • Header includes a small Tone Guide link that routes to a dedicated screen (tone names + English glosses + pitch arrows + micro audio). Back returns to Categories.</w:t>
      </w:r>
      <w:r>
        <w:br/>
        <w:t>- Phrase Display:</w:t>
      </w:r>
      <w:r>
        <w:br/>
        <w:t xml:space="preserve">  • Vietnamese phrase split into syllable blocks.</w:t>
      </w:r>
      <w:r>
        <w:br/>
        <w:t xml:space="preserve">  • Each syllable shows: ▶︎ button linked by ID, syllable text (large), tone name (small).</w:t>
      </w:r>
      <w:r>
        <w:br/>
        <w:t xml:space="preserve">  • Full phrase audio ▶︎ remains available.</w:t>
      </w:r>
      <w:r>
        <w:br/>
        <w:t xml:space="preserve">  • English translation below phrase.</w:t>
      </w:r>
      <w:r>
        <w:br/>
        <w:t>- Audio: Pre-synthesised by Giọng Nói AI.</w:t>
      </w:r>
      <w:r>
        <w:br/>
        <w:t xml:space="preserve">  • Filenames: /public/assets/audio/00001.mp3, /00002.mp3, etc.</w:t>
      </w:r>
      <w:r>
        <w:br/>
        <w:t xml:space="preserve">  • Mapping file: /public/assets/mapping.json is the single source of truth.</w:t>
      </w:r>
      <w:r>
        <w:br/>
        <w:t>- Playback: Works offline after first install.</w:t>
      </w:r>
      <w:r>
        <w:br/>
        <w:t>- Tone Legend: Dedicated Tone Guide screen replaces old info modal.</w:t>
      </w:r>
      <w:r>
        <w:br/>
      </w:r>
      <w:r>
        <w:lastRenderedPageBreak/>
        <w:t>- Each phrase/syllable screen will include:</w:t>
      </w:r>
      <w:r>
        <w:br/>
        <w:t xml:space="preserve">  • Phrase text and playback button</w:t>
      </w:r>
      <w:r>
        <w:br/>
        <w:t xml:space="preserve">  • Optional 'Record' button for user attempts</w:t>
      </w:r>
      <w:r>
        <w:br/>
        <w:t xml:space="preserve">  • Toggle for 'Play My Recording' vs. 'Play App Audio'</w:t>
      </w:r>
      <w:r>
        <w:br/>
        <w:t xml:space="preserve">  • Placeholder 'Check Tone' button, styled consistently with other controls (inactive in Phase 1, included for future ToneChecker integration).</w:t>
      </w:r>
    </w:p>
    <w:p w14:paraId="56F4CE2C" w14:textId="77777777" w:rsidR="00BB71D1" w:rsidRDefault="00000000">
      <w:pPr>
        <w:pStyle w:val="Heading2"/>
      </w:pPr>
      <w:r>
        <w:t>3. Categories &amp; Phrases (Syllable Model)</w:t>
      </w:r>
    </w:p>
    <w:p w14:paraId="08964308" w14:textId="77777777" w:rsidR="00BB71D1" w:rsidRDefault="00000000">
      <w:r>
        <w:t>~30 starter phrases across 5 categories. Each phrase has syllables with tone labels, full phrase audio, and English meaning.</w:t>
      </w:r>
      <w:r>
        <w:br/>
      </w:r>
      <w:r>
        <w:br/>
        <w:t>(Phrase lists unchanged from Build Plan v2 — only filenames now numeric IDs.)</w:t>
      </w:r>
    </w:p>
    <w:p w14:paraId="0796439B" w14:textId="77777777" w:rsidR="00BB71D1" w:rsidRDefault="00000000">
      <w:pPr>
        <w:pStyle w:val="Heading2"/>
      </w:pPr>
      <w:r>
        <w:t>4. Phase Breakdown</w:t>
      </w:r>
    </w:p>
    <w:p w14:paraId="2AAC3F8A" w14:textId="77777777" w:rsidR="00BB71D1" w:rsidRDefault="00000000">
      <w:r>
        <w:t>Phase 1 — MVP Rebuild</w:t>
      </w:r>
      <w:r>
        <w:br/>
        <w:t>- Implement syllable-model UI.</w:t>
      </w:r>
      <w:r>
        <w:br/>
        <w:t>- Scroll works smoothly; fewer phrases per screen.</w:t>
      </w:r>
      <w:r>
        <w:br/>
        <w:t>- Categories button for navigation.</w:t>
      </w:r>
      <w:r>
        <w:br/>
        <w:t>- Preload all syllable and phrase audio.</w:t>
      </w:r>
      <w:r>
        <w:br/>
        <w:t>- Locked ID protocol applies.</w:t>
      </w:r>
      <w:r>
        <w:br/>
        <w:t>- Phrase list fixed at 30; no new phrases until Phase 2.</w:t>
      </w:r>
      <w:r>
        <w:br/>
        <w:t>- Acceptance = Desktop + iPhone (Safari).</w:t>
      </w:r>
      <w:r>
        <w:br/>
        <w:t>- Tone Guide screen implemented and working.</w:t>
      </w:r>
      <w:r>
        <w:br/>
        <w:t>- Phase 1 will deliver phrase playback and Record/Compare functionality, with the 'Check Tone' button present in the UI but inactive.</w:t>
      </w:r>
      <w:r>
        <w:br/>
      </w:r>
      <w:r>
        <w:br/>
        <w:t>Phase 1.5 — UI Polish + Record &amp; Compare</w:t>
      </w:r>
      <w:r>
        <w:br/>
        <w:t>- UI Polish (early): handwritten font, remove redundant info, colour feedback on playback.</w:t>
      </w:r>
      <w:r>
        <w:br/>
        <w:t>- Record &amp; Compare: record at phrase level, temporary storage, toggle playback.</w:t>
      </w:r>
      <w:r>
        <w:br/>
        <w:t>- Must work desktop + iPhone Safari.</w:t>
      </w:r>
      <w:r>
        <w:br/>
        <w:t>- UI Polish (later): Categories-only start, centred Categories button.</w:t>
      </w:r>
      <w:r>
        <w:br/>
      </w:r>
      <w:r>
        <w:br/>
        <w:t>Phase 2 — Add Phrase (Deferred)</w:t>
      </w:r>
      <w:r>
        <w:br/>
        <w:t>- User input + TTS proxy + local caching.</w:t>
      </w:r>
      <w:r>
        <w:br/>
        <w:t>- Optional extras: pinning, storage meter, speed toggle.</w:t>
      </w:r>
      <w:r>
        <w:br/>
        <w:t>- Out of scope for this rebuild.</w:t>
      </w:r>
    </w:p>
    <w:p w14:paraId="2D0E6DBF" w14:textId="77777777" w:rsidR="00BB71D1" w:rsidRDefault="00000000">
      <w:pPr>
        <w:pStyle w:val="Heading2"/>
      </w:pPr>
      <w:r>
        <w:t>5. Button Protocol (Locked Format)</w:t>
      </w:r>
    </w:p>
    <w:p w14:paraId="1D94FF59" w14:textId="77777777" w:rsidR="00BB71D1" w:rsidRDefault="00000000">
      <w:r>
        <w:t>&lt;td&gt;&lt;button class="btn primary" data-id="00001"&gt;▶︎&lt;/button&gt;&lt;/td&gt;</w:t>
      </w:r>
      <w:r>
        <w:br/>
      </w:r>
      <w:r>
        <w:br/>
        <w:t>Rules:</w:t>
      </w:r>
      <w:r>
        <w:br/>
        <w:t>- Use data-id, not filenames.</w:t>
      </w:r>
      <w:r>
        <w:br/>
        <w:t>- Path = assets/audio/{id}.mp3.</w:t>
      </w:r>
      <w:r>
        <w:br/>
        <w:t>- UI loads text, tones, English, category from mapping.json.</w:t>
      </w:r>
      <w:r>
        <w:br/>
      </w:r>
      <w:r>
        <w:lastRenderedPageBreak/>
        <w:t>- ▶︎ arrow inside button tags.</w:t>
      </w:r>
      <w:r>
        <w:br/>
        <w:t>- Only output one button line at a time.</w:t>
      </w:r>
      <w:r>
        <w:br/>
        <w:t>- Follow category/phrase order from this Build Plan.</w:t>
      </w:r>
      <w:r>
        <w:br/>
        <w:t>- If a button fails: recheck that line + ID, nothing else changes.</w:t>
      </w:r>
    </w:p>
    <w:p w14:paraId="7814AD54" w14:textId="77777777" w:rsidR="00BB71D1" w:rsidRDefault="00000000">
      <w:pPr>
        <w:pStyle w:val="Heading2"/>
      </w:pPr>
      <w:r>
        <w:t>6. Step Order (High-Level)</w:t>
      </w:r>
    </w:p>
    <w:p w14:paraId="4C4A71F7" w14:textId="77777777" w:rsidR="00BB71D1" w:rsidRDefault="00000000">
      <w:r>
        <w:t>1. Rebuild UI with syllable model.</w:t>
      </w:r>
      <w:r>
        <w:br/>
        <w:t>2. Ensure scroll + category navigation.</w:t>
      </w:r>
      <w:r>
        <w:br/>
        <w:t>3. Implement full phrase + syllable audio playback (ID-based).</w:t>
      </w:r>
      <w:r>
        <w:br/>
        <w:t>4. Apply UI polish (title font, info removal, colour feedback).</w:t>
      </w:r>
      <w:r>
        <w:br/>
        <w:t>5. Add Record &amp; Compare (phrase level).</w:t>
      </w:r>
      <w:r>
        <w:br/>
        <w:t>6. Switch to categories-only start screen + centred back button.</w:t>
      </w:r>
      <w:r>
        <w:br/>
        <w:t>7. Final tests (desktop + Safari).</w:t>
      </w:r>
      <w:r>
        <w:br/>
        <w:t>8. Commit + redeploy.</w:t>
      </w:r>
    </w:p>
    <w:p w14:paraId="5F02F3B6" w14:textId="77777777" w:rsidR="00BB71D1" w:rsidRDefault="00000000">
      <w:pPr>
        <w:pStyle w:val="Heading2"/>
      </w:pPr>
      <w:r>
        <w:t>7. Acceptance Tests</w:t>
      </w:r>
    </w:p>
    <w:p w14:paraId="0F4C64F0" w14:textId="77777777" w:rsidR="00BB71D1" w:rsidRDefault="00000000">
      <w:r>
        <w:t>- App loads mapping.json without error.</w:t>
      </w:r>
      <w:r>
        <w:br/>
        <w:t>- 3 sample phrases + 6 syllables play correctly by ID.</w:t>
      </w:r>
      <w:r>
        <w:br/>
        <w:t>- Overwriting an audio file (same ID) plays correctly without UI change.</w:t>
      </w:r>
    </w:p>
    <w:sectPr w:rsidR="00BB7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943948">
    <w:abstractNumId w:val="8"/>
  </w:num>
  <w:num w:numId="2" w16cid:durableId="1140923926">
    <w:abstractNumId w:val="6"/>
  </w:num>
  <w:num w:numId="3" w16cid:durableId="461076148">
    <w:abstractNumId w:val="5"/>
  </w:num>
  <w:num w:numId="4" w16cid:durableId="327446850">
    <w:abstractNumId w:val="4"/>
  </w:num>
  <w:num w:numId="5" w16cid:durableId="1162817393">
    <w:abstractNumId w:val="7"/>
  </w:num>
  <w:num w:numId="6" w16cid:durableId="1873765295">
    <w:abstractNumId w:val="3"/>
  </w:num>
  <w:num w:numId="7" w16cid:durableId="524100758">
    <w:abstractNumId w:val="2"/>
  </w:num>
  <w:num w:numId="8" w16cid:durableId="2035298789">
    <w:abstractNumId w:val="1"/>
  </w:num>
  <w:num w:numId="9" w16cid:durableId="21312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12E7"/>
    <w:rsid w:val="00AA1D8D"/>
    <w:rsid w:val="00B47730"/>
    <w:rsid w:val="00BB71D1"/>
    <w:rsid w:val="00C353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A4437"/>
  <w14:defaultImageDpi w14:val="300"/>
  <w15:docId w15:val="{903F3AC3-9012-4860-B518-7915504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Radoux</cp:lastModifiedBy>
  <cp:revision>2</cp:revision>
  <dcterms:created xsi:type="dcterms:W3CDTF">2025-09-04T18:30:00Z</dcterms:created>
  <dcterms:modified xsi:type="dcterms:W3CDTF">2025-09-04T18:30:00Z</dcterms:modified>
  <cp:category/>
</cp:coreProperties>
</file>