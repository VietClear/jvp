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04824" w14:textId="77777777" w:rsidR="00F36AA1" w:rsidRPr="00F36AA1" w:rsidRDefault="00F36AA1" w:rsidP="00F36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John’s Vietnamese Phrases App — Record &amp; Compare Addon</w:t>
      </w:r>
    </w:p>
    <w:p w14:paraId="4BEC6E1C" w14:textId="77777777" w:rsidR="00F36AA1" w:rsidRPr="00F36AA1" w:rsidRDefault="00F36AA1" w:rsidP="00F3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Purpose</w:t>
      </w:r>
    </w:p>
    <w:p w14:paraId="48490AA1" w14:textId="77777777" w:rsidR="00F36AA1" w:rsidRPr="00F36AA1" w:rsidRDefault="00F36AA1" w:rsidP="00F36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This document defines Phase 1.5 (optional enhancement) for the John’s Vietnamese Phrases App. Before adding Record &amp; Compare, we’ll apply quick UI polish to improve clarity and feedback.</w:t>
      </w:r>
    </w:p>
    <w:p w14:paraId="35298FE4" w14:textId="77777777" w:rsidR="00F36AA1" w:rsidRPr="00F36AA1" w:rsidRDefault="00F36AA1" w:rsidP="00F3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2. Feature Description</w:t>
      </w:r>
    </w:p>
    <w:p w14:paraId="1681E9A9" w14:textId="77777777" w:rsidR="00F36AA1" w:rsidRPr="00F36AA1" w:rsidRDefault="00F36AA1" w:rsidP="00F36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UI Polish — do first (easiest → harder)</w:t>
      </w:r>
    </w:p>
    <w:p w14:paraId="10EDA4FB" w14:textId="77777777" w:rsidR="00F36AA1" w:rsidRPr="00F36AA1" w:rsidRDefault="00F36AA1" w:rsidP="00F36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Change the “John’s Vietnamese Phrases” title to a more handwritten-style font (less formal, more personal).</w:t>
      </w:r>
    </w:p>
    <w:p w14:paraId="07DEE796" w14:textId="77777777" w:rsidR="00F36AA1" w:rsidRPr="00F36AA1" w:rsidRDefault="00F36AA1" w:rsidP="00F36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Remove the redundant info button showing tones (tones are already listed).</w:t>
      </w:r>
    </w:p>
    <w:p w14:paraId="0D671407" w14:textId="77777777" w:rsidR="00F36AA1" w:rsidRPr="00F36AA1" w:rsidRDefault="00F36AA1" w:rsidP="00F36A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Button feedback improvements:</w:t>
      </w:r>
    </w:p>
    <w:p w14:paraId="4677FC4D" w14:textId="77777777" w:rsidR="00F36AA1" w:rsidRPr="00F36AA1" w:rsidRDefault="00F36AA1" w:rsidP="00F36A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Phrase buttons change colour while audio plays, then reset.</w:t>
      </w:r>
    </w:p>
    <w:p w14:paraId="0416F2D0" w14:textId="77777777" w:rsidR="00F36AA1" w:rsidRPr="00F36AA1" w:rsidRDefault="00F36AA1" w:rsidP="00F36AA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Category buttons also change colour when selected.</w:t>
      </w:r>
    </w:p>
    <w:p w14:paraId="7F6DCB0F" w14:textId="77777777" w:rsidR="00F36AA1" w:rsidRPr="00F36AA1" w:rsidRDefault="00F36AA1" w:rsidP="00F36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Core Feature — Record &amp; Compare</w:t>
      </w:r>
    </w:p>
    <w:p w14:paraId="3213F2D0" w14:textId="77777777" w:rsidR="00F36AA1" w:rsidRPr="00F36AA1" w:rsidRDefault="00F36AA1" w:rsidP="00F36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user can press a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Record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button on any phrase screen.</w:t>
      </w:r>
    </w:p>
    <w:p w14:paraId="4256F2D9" w14:textId="77777777" w:rsidR="00F36AA1" w:rsidRPr="00F36AA1" w:rsidRDefault="00F36AA1" w:rsidP="00F36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app records the user’s voice via the microphone.</w:t>
      </w:r>
    </w:p>
    <w:p w14:paraId="1CAF4E25" w14:textId="77777777" w:rsidR="00F36AA1" w:rsidRPr="00F36AA1" w:rsidRDefault="00F36AA1" w:rsidP="00F36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recording is temporary: not saved to disk or cloud.</w:t>
      </w:r>
    </w:p>
    <w:p w14:paraId="0C5596B8" w14:textId="77777777" w:rsidR="00F36AA1" w:rsidRPr="00F36AA1" w:rsidRDefault="00F36AA1" w:rsidP="00F36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After recording, the user can press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Play My Recording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hear their attempt.</w:t>
      </w:r>
    </w:p>
    <w:p w14:paraId="4A83C9F0" w14:textId="77777777" w:rsidR="00F36AA1" w:rsidRPr="00F36AA1" w:rsidRDefault="00F36AA1" w:rsidP="00F36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user can toggle between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Play App Audio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Play My Recording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as many times as they want.</w:t>
      </w:r>
    </w:p>
    <w:p w14:paraId="3CE6E5C3" w14:textId="77777777" w:rsidR="00F36AA1" w:rsidRPr="00F36AA1" w:rsidRDefault="00F36AA1" w:rsidP="00F36A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 the user records again, the previous attempt is overwritten.</w:t>
      </w:r>
    </w:p>
    <w:p w14:paraId="0109410F" w14:textId="77777777" w:rsidR="00F36AA1" w:rsidRPr="00F36AA1" w:rsidRDefault="00F36AA1" w:rsidP="00F36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UI Polish — later (structural)</w:t>
      </w:r>
    </w:p>
    <w:p w14:paraId="5B11A068" w14:textId="77777777" w:rsidR="00F36AA1" w:rsidRPr="00F36AA1" w:rsidRDefault="00F36AA1" w:rsidP="00F36A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App opens to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categories only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E43AC52" w14:textId="77777777" w:rsidR="00F36AA1" w:rsidRPr="00F36AA1" w:rsidRDefault="00F36AA1" w:rsidP="00F36A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Selecting a category hides the list and shows that category’s phrases, with a centred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Categories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button above to go back.</w:t>
      </w:r>
    </w:p>
    <w:p w14:paraId="1536925E" w14:textId="77777777" w:rsidR="00F36AA1" w:rsidRPr="00F36AA1" w:rsidRDefault="00F36AA1" w:rsidP="00F3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 Constraints</w:t>
      </w:r>
    </w:p>
    <w:p w14:paraId="6999EC0C" w14:textId="77777777" w:rsidR="00F36AA1" w:rsidRPr="00F36AA1" w:rsidRDefault="00F36AA1" w:rsidP="00F36A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Client-side only: implemented in browser JavaScript.</w:t>
      </w:r>
    </w:p>
    <w:p w14:paraId="510188A3" w14:textId="77777777" w:rsidR="00F36AA1" w:rsidRPr="00F36AA1" w:rsidRDefault="00F36AA1" w:rsidP="00F36A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permanent storage of user recordings.</w:t>
      </w:r>
    </w:p>
    <w:p w14:paraId="42E3ADDB" w14:textId="77777777" w:rsidR="00F36AA1" w:rsidRPr="00F36AA1" w:rsidRDefault="00F36AA1" w:rsidP="00F36A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Must not break existing MVP phrase playback.</w:t>
      </w:r>
    </w:p>
    <w:p w14:paraId="33917FD4" w14:textId="77777777" w:rsidR="00F36AA1" w:rsidRPr="00F36AA1" w:rsidRDefault="00F36AA1" w:rsidP="00F36A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UI additions should be minimal and consistent with current design.</w:t>
      </w:r>
    </w:p>
    <w:p w14:paraId="6FE1B69D" w14:textId="77777777" w:rsidR="00F36AA1" w:rsidRPr="00F36AA1" w:rsidRDefault="00F36AA1" w:rsidP="00F3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4. Acceptance Criteria</w:t>
      </w:r>
    </w:p>
    <w:p w14:paraId="412793A1" w14:textId="77777777" w:rsidR="00F36AA1" w:rsidRPr="00F36AA1" w:rsidRDefault="00F36AA1" w:rsidP="00F36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UI Polish (first)</w:t>
      </w:r>
    </w:p>
    <w:p w14:paraId="2657653A" w14:textId="77777777" w:rsidR="00F36AA1" w:rsidRPr="00F36AA1" w:rsidRDefault="00F36AA1" w:rsidP="00F36A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Title font updated to handwritten style.</w:t>
      </w:r>
    </w:p>
    <w:p w14:paraId="01D31E77" w14:textId="77777777" w:rsidR="00F36AA1" w:rsidRPr="00F36AA1" w:rsidRDefault="00F36AA1" w:rsidP="00F36A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Info button removed without layout issues.</w:t>
      </w:r>
    </w:p>
    <w:p w14:paraId="1B447E25" w14:textId="77777777" w:rsidR="00F36AA1" w:rsidRPr="00F36AA1" w:rsidRDefault="00F36AA1" w:rsidP="00F36A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Phrase buttons visibly change colour during playback, then reset.</w:t>
      </w:r>
    </w:p>
    <w:p w14:paraId="2DA80CCA" w14:textId="77777777" w:rsidR="00F36AA1" w:rsidRPr="00F36AA1" w:rsidRDefault="00F36AA1" w:rsidP="00F36A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Category buttons visibly change colour when selected.</w:t>
      </w:r>
    </w:p>
    <w:p w14:paraId="22FF6678" w14:textId="77777777" w:rsidR="00F36AA1" w:rsidRPr="00F36AA1" w:rsidRDefault="00F36AA1" w:rsidP="00F36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Record &amp; Compare</w:t>
      </w:r>
    </w:p>
    <w:p w14:paraId="3B0ACF34" w14:textId="77777777" w:rsidR="00F36AA1" w:rsidRPr="00F36AA1" w:rsidRDefault="00F36AA1" w:rsidP="00F36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User can record their voice for any phrase.</w:t>
      </w:r>
    </w:p>
    <w:p w14:paraId="28BBCDEA" w14:textId="77777777" w:rsidR="00F36AA1" w:rsidRPr="00F36AA1" w:rsidRDefault="00F36AA1" w:rsidP="00F36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Playback of both app audio and user recording works reliably.</w:t>
      </w:r>
    </w:p>
    <w:p w14:paraId="47D7638C" w14:textId="77777777" w:rsidR="00F36AA1" w:rsidRPr="00F36AA1" w:rsidRDefault="00F36AA1" w:rsidP="00F36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Switching between app audio and recording is immediate and intuitive.</w:t>
      </w:r>
    </w:p>
    <w:p w14:paraId="2D12CE06" w14:textId="77777777" w:rsidR="00F36AA1" w:rsidRPr="00F36AA1" w:rsidRDefault="00F36AA1" w:rsidP="00F36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Recording again replaces the previous attempt.</w:t>
      </w:r>
    </w:p>
    <w:p w14:paraId="45767FB1" w14:textId="77777777" w:rsidR="00F36AA1" w:rsidRPr="00F36AA1" w:rsidRDefault="00F36AA1" w:rsidP="00F36A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Works on desktop and iPhone (Safari).</w:t>
      </w:r>
    </w:p>
    <w:p w14:paraId="6E0D7606" w14:textId="77777777" w:rsidR="00F36AA1" w:rsidRPr="00F36AA1" w:rsidRDefault="00F36AA1" w:rsidP="00F36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UI Polish (later)</w:t>
      </w:r>
    </w:p>
    <w:p w14:paraId="1575C463" w14:textId="77777777" w:rsidR="00F36AA1" w:rsidRPr="00F36AA1" w:rsidRDefault="00F36AA1" w:rsidP="00F36A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App opens on category list only.</w:t>
      </w:r>
    </w:p>
    <w:p w14:paraId="61FBB559" w14:textId="77777777" w:rsidR="00F36AA1" w:rsidRPr="00F36AA1" w:rsidRDefault="00F36AA1" w:rsidP="00F36A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Phrases display correctly after selecting a category.</w:t>
      </w:r>
    </w:p>
    <w:p w14:paraId="1068F7B1" w14:textId="77777777" w:rsidR="00F36AA1" w:rsidRPr="00F36AA1" w:rsidRDefault="00F36AA1" w:rsidP="00F36A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Centred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Categories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button returns to the category list.</w:t>
      </w:r>
    </w:p>
    <w:p w14:paraId="25F30B68" w14:textId="77777777" w:rsidR="00F36AA1" w:rsidRPr="00F36AA1" w:rsidRDefault="00F36AA1" w:rsidP="00F36A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F36AA1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5. Step Order (for Build Thread)</w:t>
      </w:r>
    </w:p>
    <w:p w14:paraId="780960E8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Change title font to handwritten style.</w:t>
      </w:r>
    </w:p>
    <w:p w14:paraId="1AD7931A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Remove redundant info/tones button.</w:t>
      </w:r>
    </w:p>
    <w:p w14:paraId="5B3318CC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Implement colour feedback for phrase buttons (during playback) and category buttons (on selection).</w:t>
      </w:r>
    </w:p>
    <w:p w14:paraId="524B2778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Add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Record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Play My Recording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under each phrase.</w:t>
      </w:r>
    </w:p>
    <w:p w14:paraId="28360CDF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Capture mic input and hold in memory (temporary).</w:t>
      </w:r>
    </w:p>
    <w:p w14:paraId="3C989E87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Implement playback for the temporary recording.</w:t>
      </w:r>
    </w:p>
    <w:p w14:paraId="460680E0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Ensure smooth toggle between app audio and recording.</w:t>
      </w:r>
    </w:p>
    <w:p w14:paraId="028AF76E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Test on desktop and iPhone (Safari).</w:t>
      </w:r>
    </w:p>
    <w:p w14:paraId="2842F993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Switch to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categories-only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start screen.</w:t>
      </w:r>
    </w:p>
    <w:p w14:paraId="2C6D423D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Add centred </w:t>
      </w:r>
      <w:r w:rsidRPr="00F36AA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Categories</w:t>
      </w: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button above phrases to go back.</w:t>
      </w:r>
    </w:p>
    <w:p w14:paraId="7692F3BA" w14:textId="77777777" w:rsidR="00F36AA1" w:rsidRPr="00F36AA1" w:rsidRDefault="00F36AA1" w:rsidP="00F36A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6AA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Final test on desktop and iPhone (Safari), then commit and redeploy.</w:t>
      </w:r>
    </w:p>
    <w:p w14:paraId="469B3F00" w14:textId="6EDA0720" w:rsidR="009A1BF0" w:rsidRPr="00F36AA1" w:rsidRDefault="009A1BF0" w:rsidP="00F36AA1"/>
    <w:sectPr w:rsidR="009A1BF0" w:rsidRPr="00F36A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7D7BB5"/>
    <w:multiLevelType w:val="multilevel"/>
    <w:tmpl w:val="4AC6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5194E"/>
    <w:multiLevelType w:val="multilevel"/>
    <w:tmpl w:val="F27A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05085"/>
    <w:multiLevelType w:val="multilevel"/>
    <w:tmpl w:val="880A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82E30"/>
    <w:multiLevelType w:val="multilevel"/>
    <w:tmpl w:val="52BE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CD6E76"/>
    <w:multiLevelType w:val="multilevel"/>
    <w:tmpl w:val="F716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04755"/>
    <w:multiLevelType w:val="multilevel"/>
    <w:tmpl w:val="8AB0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F0A62"/>
    <w:multiLevelType w:val="multilevel"/>
    <w:tmpl w:val="250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C36A66"/>
    <w:multiLevelType w:val="multilevel"/>
    <w:tmpl w:val="575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071556">
    <w:abstractNumId w:val="8"/>
  </w:num>
  <w:num w:numId="2" w16cid:durableId="1611813388">
    <w:abstractNumId w:val="6"/>
  </w:num>
  <w:num w:numId="3" w16cid:durableId="1676423487">
    <w:abstractNumId w:val="5"/>
  </w:num>
  <w:num w:numId="4" w16cid:durableId="1802729524">
    <w:abstractNumId w:val="4"/>
  </w:num>
  <w:num w:numId="5" w16cid:durableId="364524545">
    <w:abstractNumId w:val="7"/>
  </w:num>
  <w:num w:numId="6" w16cid:durableId="1453940194">
    <w:abstractNumId w:val="3"/>
  </w:num>
  <w:num w:numId="7" w16cid:durableId="1067804504">
    <w:abstractNumId w:val="2"/>
  </w:num>
  <w:num w:numId="8" w16cid:durableId="1274094230">
    <w:abstractNumId w:val="1"/>
  </w:num>
  <w:num w:numId="9" w16cid:durableId="626593582">
    <w:abstractNumId w:val="0"/>
  </w:num>
  <w:num w:numId="10" w16cid:durableId="888497123">
    <w:abstractNumId w:val="10"/>
  </w:num>
  <w:num w:numId="11" w16cid:durableId="1839229625">
    <w:abstractNumId w:val="11"/>
  </w:num>
  <w:num w:numId="12" w16cid:durableId="2075160809">
    <w:abstractNumId w:val="16"/>
  </w:num>
  <w:num w:numId="13" w16cid:durableId="32929061">
    <w:abstractNumId w:val="15"/>
  </w:num>
  <w:num w:numId="14" w16cid:durableId="560482420">
    <w:abstractNumId w:val="12"/>
  </w:num>
  <w:num w:numId="15" w16cid:durableId="592056341">
    <w:abstractNumId w:val="13"/>
  </w:num>
  <w:num w:numId="16" w16cid:durableId="1605116368">
    <w:abstractNumId w:val="9"/>
  </w:num>
  <w:num w:numId="17" w16cid:durableId="57195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1BF0"/>
    <w:rsid w:val="00A73A7E"/>
    <w:rsid w:val="00AA1D8D"/>
    <w:rsid w:val="00B47730"/>
    <w:rsid w:val="00CB0664"/>
    <w:rsid w:val="00F36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579A4"/>
  <w14:defaultImageDpi w14:val="300"/>
  <w15:docId w15:val="{41C248CA-156D-48AC-979D-725D10B6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Radoux</cp:lastModifiedBy>
  <cp:revision>2</cp:revision>
  <dcterms:created xsi:type="dcterms:W3CDTF">2013-12-23T23:15:00Z</dcterms:created>
  <dcterms:modified xsi:type="dcterms:W3CDTF">2025-09-02T05:32:00Z</dcterms:modified>
  <cp:category/>
</cp:coreProperties>
</file>